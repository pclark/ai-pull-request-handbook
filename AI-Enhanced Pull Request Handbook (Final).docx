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F3939" w14:textId="77777777" w:rsidR="00F84C45" w:rsidRDefault="00000000">
      <w:pPr>
        <w:pStyle w:val="Title"/>
      </w:pPr>
      <w:r>
        <w:t>AI-Enhanced Pull Request Handbook</w:t>
      </w:r>
    </w:p>
    <w:p w14:paraId="3162E074" w14:textId="77777777" w:rsidR="00F84C45" w:rsidRDefault="00000000">
      <w:pPr>
        <w:pStyle w:val="Heading1"/>
      </w:pPr>
      <w:r>
        <w:t>Table of Contents</w:t>
      </w:r>
    </w:p>
    <w:p w14:paraId="39498415" w14:textId="77777777" w:rsidR="00F84C45" w:rsidRDefault="00000000">
      <w:r>
        <w:t>1. Executive Summary</w:t>
      </w:r>
    </w:p>
    <w:p w14:paraId="545CDE1D" w14:textId="77777777" w:rsidR="00F84C45" w:rsidRDefault="00000000">
      <w:r>
        <w:t>2. Introduction</w:t>
      </w:r>
    </w:p>
    <w:p w14:paraId="09C1D921" w14:textId="77777777" w:rsidR="00F84C45" w:rsidRDefault="00000000">
      <w:r>
        <w:t>3. Why PR Automation Matters</w:t>
      </w:r>
    </w:p>
    <w:p w14:paraId="6CB36B40" w14:textId="77777777" w:rsidR="00F84C45" w:rsidRDefault="00000000">
      <w:r>
        <w:t>4. Rules Files (Core, Supporting, Domain-Specific)</w:t>
      </w:r>
    </w:p>
    <w:p w14:paraId="3A267328" w14:textId="77777777" w:rsidR="00F84C45" w:rsidRDefault="00000000">
      <w:r>
        <w:t>5. Delivery Models (Trunk vs. Batch)</w:t>
      </w:r>
    </w:p>
    <w:p w14:paraId="701C9793" w14:textId="77777777" w:rsidR="00F84C45" w:rsidRDefault="00000000">
      <w:r>
        <w:t>6. Core vs. Conditional Rules</w:t>
      </w:r>
    </w:p>
    <w:p w14:paraId="13EFDEA3" w14:textId="77777777" w:rsidR="00F84C45" w:rsidRDefault="00000000">
      <w:r>
        <w:t>7. Pull Request Template</w:t>
      </w:r>
    </w:p>
    <w:p w14:paraId="743CCCFB" w14:textId="77777777" w:rsidR="00F84C45" w:rsidRDefault="00000000">
      <w:r>
        <w:t>8. GitHub Action: PR Rules Check</w:t>
      </w:r>
    </w:p>
    <w:p w14:paraId="5B90BB1C" w14:textId="77777777" w:rsidR="00F84C45" w:rsidRDefault="00000000">
      <w:r>
        <w:t>9. Developer Quick Start (1-Pager)</w:t>
      </w:r>
    </w:p>
    <w:p w14:paraId="5A66F9D0" w14:textId="77777777" w:rsidR="00F84C45" w:rsidRDefault="00000000">
      <w:r>
        <w:t>10. Release Rules (.ai/release-rules.md)</w:t>
      </w:r>
    </w:p>
    <w:p w14:paraId="3B8A75D5" w14:textId="77777777" w:rsidR="00F84C45" w:rsidRDefault="00000000">
      <w:r>
        <w:t>11. Release Manifest Template (release-manifest.md)</w:t>
      </w:r>
    </w:p>
    <w:p w14:paraId="49D73AFA" w14:textId="77777777" w:rsidR="00F84C45" w:rsidRDefault="00000000">
      <w:r>
        <w:t>12. Claude Integration (CLAUDE.md + Commands)</w:t>
      </w:r>
    </w:p>
    <w:p w14:paraId="60FE776A" w14:textId="77777777" w:rsidR="00F84C45" w:rsidRDefault="00000000">
      <w:r>
        <w:t>13. Evidence Links Reference Table</w:t>
      </w:r>
    </w:p>
    <w:p w14:paraId="1D37FB3F" w14:textId="77777777" w:rsidR="00F84C45" w:rsidRDefault="00000000">
      <w:r>
        <w:t>14. PR Workflow Diagram</w:t>
      </w:r>
    </w:p>
    <w:p w14:paraId="07AE5C48" w14:textId="77777777" w:rsidR="00F84C45" w:rsidRDefault="00000000">
      <w:r>
        <w:t>15. Day in the Life of a PR (Example Walkthrough)</w:t>
      </w:r>
    </w:p>
    <w:p w14:paraId="4716F911" w14:textId="77777777" w:rsidR="00F84C45" w:rsidRDefault="00000000">
      <w:r>
        <w:t>16. Where Human Review Fits</w:t>
      </w:r>
    </w:p>
    <w:p w14:paraId="47D5CC8C" w14:textId="3531202D" w:rsidR="00F84C45" w:rsidRDefault="00000000">
      <w:r>
        <w:t>1</w:t>
      </w:r>
      <w:r w:rsidR="000B2C27">
        <w:t>7</w:t>
      </w:r>
      <w:r>
        <w:t>. (Optional) Release Manifest GitHub Action</w:t>
      </w:r>
    </w:p>
    <w:p w14:paraId="3F67D877" w14:textId="77777777" w:rsidR="000B2C27" w:rsidRDefault="000B2C27"/>
    <w:p w14:paraId="2054B683" w14:textId="77777777" w:rsidR="000B2C27" w:rsidRDefault="000B2C27"/>
    <w:p w14:paraId="7C01E5AD" w14:textId="77777777" w:rsidR="000B2C27" w:rsidRDefault="000B2C27"/>
    <w:p w14:paraId="5E8423BE" w14:textId="77777777" w:rsidR="000B2C27" w:rsidRDefault="000B2C27"/>
    <w:p w14:paraId="7014E588" w14:textId="77777777" w:rsidR="00F84C45" w:rsidRDefault="00000000">
      <w:pPr>
        <w:pStyle w:val="Heading1"/>
      </w:pPr>
      <w:r>
        <w:lastRenderedPageBreak/>
        <w:t>1. Executive Summary</w:t>
      </w:r>
    </w:p>
    <w:p w14:paraId="6852E069" w14:textId="77777777" w:rsidR="00C81724" w:rsidRPr="00C81724" w:rsidRDefault="00C81724" w:rsidP="00C81724">
      <w:pPr>
        <w:numPr>
          <w:ilvl w:val="0"/>
          <w:numId w:val="10"/>
        </w:numPr>
      </w:pPr>
      <w:r w:rsidRPr="00C81724">
        <w:rPr>
          <w:b/>
          <w:bCs/>
        </w:rPr>
        <w:t>Why now:</w:t>
      </w:r>
      <w:r w:rsidRPr="00C81724">
        <w:t xml:space="preserve"> AI accelerates code creation, which amplifies inconsistency and review fatigue if we don’t raise the floor on PR quality.</w:t>
      </w:r>
    </w:p>
    <w:p w14:paraId="4E77FAEE" w14:textId="77777777" w:rsidR="00C81724" w:rsidRPr="00C81724" w:rsidRDefault="00C81724" w:rsidP="00C81724">
      <w:pPr>
        <w:numPr>
          <w:ilvl w:val="0"/>
          <w:numId w:val="10"/>
        </w:numPr>
      </w:pPr>
      <w:r w:rsidRPr="00C81724">
        <w:rPr>
          <w:b/>
          <w:bCs/>
        </w:rPr>
        <w:t>What this handbook provides:</w:t>
      </w:r>
      <w:r w:rsidRPr="00C81724">
        <w:t xml:space="preserve"> A consistent, evidence-based PR flow using </w:t>
      </w:r>
      <w:r w:rsidRPr="00C81724">
        <w:rPr>
          <w:b/>
          <w:bCs/>
        </w:rPr>
        <w:t>rules + template + AI gate checks + CI enforcement</w:t>
      </w:r>
      <w:r w:rsidRPr="00C81724">
        <w:t xml:space="preserve">, with </w:t>
      </w:r>
      <w:r w:rsidRPr="00C81724">
        <w:rPr>
          <w:b/>
          <w:bCs/>
        </w:rPr>
        <w:t>human review</w:t>
      </w:r>
      <w:r w:rsidRPr="00C81724">
        <w:t xml:space="preserve"> focused on design, correctness, and risk.</w:t>
      </w:r>
    </w:p>
    <w:p w14:paraId="6BE24DAE" w14:textId="77777777" w:rsidR="00C81724" w:rsidRPr="00C81724" w:rsidRDefault="00C81724" w:rsidP="00C81724">
      <w:pPr>
        <w:numPr>
          <w:ilvl w:val="0"/>
          <w:numId w:val="10"/>
        </w:numPr>
      </w:pPr>
      <w:r w:rsidRPr="00C81724">
        <w:rPr>
          <w:b/>
          <w:bCs/>
        </w:rPr>
        <w:t>Scope:</w:t>
      </w:r>
      <w:r w:rsidRPr="00C81724">
        <w:t xml:space="preserve"> PR automation only (not all dev practices). Sub-rules (architecture, security, testing, NASA safety rules, etc.) live in their own docs and can be applied at implementation time </w:t>
      </w:r>
      <w:r w:rsidRPr="00C81724">
        <w:rPr>
          <w:b/>
          <w:bCs/>
        </w:rPr>
        <w:t>and</w:t>
      </w:r>
      <w:r w:rsidRPr="00C81724">
        <w:t xml:space="preserve"> as PR gates.</w:t>
      </w:r>
    </w:p>
    <w:p w14:paraId="63CB0884" w14:textId="77777777" w:rsidR="00C81724" w:rsidRPr="00C81724" w:rsidRDefault="00C81724" w:rsidP="00C81724">
      <w:pPr>
        <w:numPr>
          <w:ilvl w:val="0"/>
          <w:numId w:val="10"/>
        </w:numPr>
      </w:pPr>
      <w:r w:rsidRPr="00C81724">
        <w:rPr>
          <w:b/>
          <w:bCs/>
        </w:rPr>
        <w:t>Delivery models:</w:t>
      </w:r>
      <w:r w:rsidRPr="00C81724">
        <w:t xml:space="preserve"> Works for </w:t>
      </w:r>
      <w:r w:rsidRPr="00C81724">
        <w:rPr>
          <w:b/>
          <w:bCs/>
        </w:rPr>
        <w:t>trunk/topic</w:t>
      </w:r>
      <w:r w:rsidRPr="00C81724">
        <w:t xml:space="preserve"> and </w:t>
      </w:r>
      <w:r w:rsidRPr="00C81724">
        <w:rPr>
          <w:b/>
          <w:bCs/>
        </w:rPr>
        <w:t>batch/release trains</w:t>
      </w:r>
      <w:r w:rsidRPr="00C81724">
        <w:t xml:space="preserve"> (adds a release-level checklist).</w:t>
      </w:r>
    </w:p>
    <w:p w14:paraId="1201D95E" w14:textId="7F1296FA" w:rsidR="00C81724" w:rsidRPr="00C81724" w:rsidRDefault="00C81724" w:rsidP="00C81724">
      <w:r w:rsidRPr="00C81724">
        <w:rPr>
          <w:b/>
          <w:bCs/>
        </w:rPr>
        <w:t>Outcome:</w:t>
      </w:r>
      <w:r w:rsidRPr="00C81724">
        <w:t xml:space="preserve"> Faster, clearer, auditable PRs; less nitpicking; higher confidence in production changes.</w:t>
      </w:r>
    </w:p>
    <w:p w14:paraId="318B0EC9" w14:textId="77777777" w:rsidR="00F84C45" w:rsidRDefault="00000000">
      <w:pPr>
        <w:pStyle w:val="Heading1"/>
      </w:pPr>
      <w:r>
        <w:t>2. Introduction</w:t>
      </w:r>
    </w:p>
    <w:p w14:paraId="05FB2172" w14:textId="77777777" w:rsidR="00C81724" w:rsidRPr="00C81724" w:rsidRDefault="00C81724" w:rsidP="00C81724">
      <w:r w:rsidRPr="00C81724">
        <w:t xml:space="preserve">AI can help us write code faster, but currently, and </w:t>
      </w:r>
      <w:proofErr w:type="gramStart"/>
      <w:r w:rsidRPr="00C81724">
        <w:t>in the near future</w:t>
      </w:r>
      <w:proofErr w:type="gramEnd"/>
      <w:r w:rsidRPr="00C81724">
        <w:t>, it does not carry responsibility for what runs in production. That accountability remains with the developer and the team.</w:t>
      </w:r>
    </w:p>
    <w:p w14:paraId="0E3EBEA0" w14:textId="77777777" w:rsidR="00C81724" w:rsidRPr="00C81724" w:rsidRDefault="00C81724" w:rsidP="00C81724">
      <w:r w:rsidRPr="00C81724">
        <w:t>When throughput increases, small gaps in our review process become significant risks: inconsistent PRs, checklist fatigue, missing links to tests/scans/observability, and late integration surprises, especially when features are shipped in batches. AI can unintentionally exacerbate this by enabling more partially validated changes to reach review more quickly.</w:t>
      </w:r>
    </w:p>
    <w:p w14:paraId="1823BA0C" w14:textId="77777777" w:rsidR="00C81724" w:rsidRPr="00C81724" w:rsidRDefault="00C81724" w:rsidP="00C81724">
      <w:r w:rsidRPr="00C81724">
        <w:t xml:space="preserve">This handbook proposes </w:t>
      </w:r>
      <w:r w:rsidRPr="00C81724">
        <w:rPr>
          <w:b/>
          <w:bCs/>
        </w:rPr>
        <w:t>suggested practices</w:t>
      </w:r>
      <w:r w:rsidRPr="00C81724">
        <w:t xml:space="preserve"> for PRs that raise the floor without slowing delivery:</w:t>
      </w:r>
    </w:p>
    <w:p w14:paraId="2DA5217F" w14:textId="77777777" w:rsidR="00C81724" w:rsidRPr="00C81724" w:rsidRDefault="00C81724" w:rsidP="00C81724">
      <w:pPr>
        <w:numPr>
          <w:ilvl w:val="0"/>
          <w:numId w:val="11"/>
        </w:numPr>
      </w:pPr>
      <w:r w:rsidRPr="00C81724">
        <w:rPr>
          <w:b/>
          <w:bCs/>
        </w:rPr>
        <w:t>Rules serve as guardrails:</w:t>
      </w:r>
      <w:r w:rsidRPr="00C81724">
        <w:t xml:space="preserve"> Core rules apply everywhere, while supporting and domain-specific rules (e.g., architecture, observability, NASA's "Power of 10") layer on when relevant. They guide </w:t>
      </w:r>
      <w:r w:rsidRPr="00C81724">
        <w:rPr>
          <w:b/>
          <w:bCs/>
        </w:rPr>
        <w:t>implementation</w:t>
      </w:r>
      <w:r w:rsidRPr="00C81724">
        <w:t xml:space="preserve"> and act as </w:t>
      </w:r>
      <w:r w:rsidRPr="00C81724">
        <w:rPr>
          <w:b/>
          <w:bCs/>
        </w:rPr>
        <w:t>PR gates</w:t>
      </w:r>
      <w:r w:rsidRPr="00C81724">
        <w:t>.</w:t>
      </w:r>
    </w:p>
    <w:p w14:paraId="3302D563" w14:textId="77777777" w:rsidR="00C81724" w:rsidRPr="00C81724" w:rsidRDefault="00C81724" w:rsidP="00C81724">
      <w:pPr>
        <w:numPr>
          <w:ilvl w:val="0"/>
          <w:numId w:val="11"/>
        </w:numPr>
      </w:pPr>
      <w:r w:rsidRPr="00C81724">
        <w:rPr>
          <w:b/>
          <w:bCs/>
        </w:rPr>
        <w:t>Evidence over assertion:</w:t>
      </w:r>
      <w:r w:rsidRPr="00C81724">
        <w:t xml:space="preserve"> A </w:t>
      </w:r>
      <w:r w:rsidRPr="00C81724">
        <w:rPr>
          <w:b/>
          <w:bCs/>
        </w:rPr>
        <w:t>PR template</w:t>
      </w:r>
      <w:r w:rsidRPr="00C81724">
        <w:t xml:space="preserve"> that requires links to tests, coverage, security scans, observability, and rollback plans.</w:t>
      </w:r>
    </w:p>
    <w:p w14:paraId="0EC0FF0D" w14:textId="77777777" w:rsidR="00C81724" w:rsidRPr="00C81724" w:rsidRDefault="00C81724" w:rsidP="00C81724">
      <w:pPr>
        <w:numPr>
          <w:ilvl w:val="0"/>
          <w:numId w:val="11"/>
        </w:numPr>
      </w:pPr>
      <w:r w:rsidRPr="00C81724">
        <w:rPr>
          <w:b/>
          <w:bCs/>
        </w:rPr>
        <w:t>AI + CI assist, humans decide:</w:t>
      </w:r>
      <w:r w:rsidRPr="00C81724">
        <w:t xml:space="preserve"> </w:t>
      </w:r>
      <w:r w:rsidRPr="00C81724">
        <w:rPr>
          <w:b/>
          <w:bCs/>
        </w:rPr>
        <w:t>Copilot/Claude</w:t>
      </w:r>
      <w:r w:rsidRPr="00C81724">
        <w:t xml:space="preserve"> surface gaps and propose fixes; </w:t>
      </w:r>
      <w:r w:rsidRPr="00C81724">
        <w:rPr>
          <w:b/>
          <w:bCs/>
        </w:rPr>
        <w:t>CI</w:t>
      </w:r>
      <w:r w:rsidRPr="00C81724">
        <w:t xml:space="preserve"> enforces Core sections; </w:t>
      </w:r>
      <w:r w:rsidRPr="00C81724">
        <w:rPr>
          <w:b/>
          <w:bCs/>
        </w:rPr>
        <w:t>human reviewers</w:t>
      </w:r>
      <w:r w:rsidRPr="00C81724">
        <w:t xml:space="preserve"> focus on design quality, business alignment, and risk.</w:t>
      </w:r>
    </w:p>
    <w:p w14:paraId="1D053F29" w14:textId="77777777" w:rsidR="00C81724" w:rsidRPr="00C81724" w:rsidRDefault="00C81724" w:rsidP="00C81724">
      <w:pPr>
        <w:numPr>
          <w:ilvl w:val="0"/>
          <w:numId w:val="11"/>
        </w:numPr>
      </w:pPr>
      <w:r w:rsidRPr="00C81724">
        <w:rPr>
          <w:b/>
          <w:bCs/>
        </w:rPr>
        <w:lastRenderedPageBreak/>
        <w:t>Delivery-model aware:</w:t>
      </w:r>
      <w:r w:rsidRPr="00C81724">
        <w:t xml:space="preserve"> Works for </w:t>
      </w:r>
      <w:r w:rsidRPr="00C81724">
        <w:rPr>
          <w:b/>
          <w:bCs/>
        </w:rPr>
        <w:t>trunk/topic</w:t>
      </w:r>
      <w:r w:rsidRPr="00C81724">
        <w:t xml:space="preserve"> teams and </w:t>
      </w:r>
      <w:r w:rsidRPr="00C81724">
        <w:rPr>
          <w:b/>
          <w:bCs/>
        </w:rPr>
        <w:t>batch release</w:t>
      </w:r>
      <w:r w:rsidRPr="00C81724">
        <w:t xml:space="preserve"> teams (with a release manifest, integrated validation, coordinated migrations, and staged rollout).</w:t>
      </w:r>
    </w:p>
    <w:p w14:paraId="6D54CC87" w14:textId="77777777" w:rsidR="00C81724" w:rsidRPr="00C81724" w:rsidRDefault="00C81724" w:rsidP="00C81724">
      <w:r w:rsidRPr="00C81724">
        <w:t xml:space="preserve">The goal is to standardize </w:t>
      </w:r>
      <w:r w:rsidRPr="00C81724">
        <w:rPr>
          <w:b/>
          <w:bCs/>
        </w:rPr>
        <w:t>within reason</w:t>
      </w:r>
      <w:r w:rsidRPr="00C81724">
        <w:t xml:space="preserve"> and establish clear, </w:t>
      </w:r>
      <w:r w:rsidRPr="00C81724">
        <w:rPr>
          <w:b/>
          <w:bCs/>
        </w:rPr>
        <w:t>paved paths</w:t>
      </w:r>
      <w:r w:rsidRPr="00C81724">
        <w:t xml:space="preserve"> that teams can adopt, ensuring quality, security, performance, and resilience are consistent across the organization.</w:t>
      </w:r>
    </w:p>
    <w:p w14:paraId="58D0C59D" w14:textId="77777777" w:rsidR="00F84C45" w:rsidRDefault="00000000">
      <w:pPr>
        <w:pStyle w:val="Heading1"/>
      </w:pPr>
      <w:r>
        <w:t>3. Why PR Automation Matters</w:t>
      </w:r>
    </w:p>
    <w:p w14:paraId="5B96132B" w14:textId="77777777" w:rsidR="00C81724" w:rsidRPr="00C81724" w:rsidRDefault="00C81724" w:rsidP="00C81724">
      <w:r w:rsidRPr="00C81724">
        <w:t>When throughput accelerates, weaknesses in the review process surface quickly. Consider some of the pain points many teams have seen:</w:t>
      </w:r>
    </w:p>
    <w:p w14:paraId="276A3349" w14:textId="77777777" w:rsidR="00C81724" w:rsidRPr="00C81724" w:rsidRDefault="00C81724" w:rsidP="00C81724">
      <w:pPr>
        <w:numPr>
          <w:ilvl w:val="0"/>
          <w:numId w:val="12"/>
        </w:numPr>
      </w:pPr>
      <w:r w:rsidRPr="00C81724">
        <w:rPr>
          <w:b/>
          <w:bCs/>
        </w:rPr>
        <w:t>Inconsistent PRs.</w:t>
      </w:r>
      <w:r w:rsidRPr="00C81724">
        <w:t xml:space="preserve"> One developer writes detailed descriptions with links to test runs and security scans, while another writes “fixed a bug” without providing any evidence. Review quality suffers from this variability.</w:t>
      </w:r>
    </w:p>
    <w:p w14:paraId="303E491E" w14:textId="77777777" w:rsidR="00C81724" w:rsidRPr="00C81724" w:rsidRDefault="00C81724" w:rsidP="00C81724">
      <w:pPr>
        <w:numPr>
          <w:ilvl w:val="0"/>
          <w:numId w:val="12"/>
        </w:numPr>
      </w:pPr>
      <w:r w:rsidRPr="00C81724">
        <w:rPr>
          <w:b/>
          <w:bCs/>
        </w:rPr>
        <w:t>Checklist fatigue.</w:t>
      </w:r>
      <w:r w:rsidRPr="00C81724">
        <w:t xml:space="preserve"> Reviewers spend cycles asking the same questions: “Did you add tests?” “Where’s the migration plan?” “Is there an observability change?” This slows feedback loops and frustrates both sides.</w:t>
      </w:r>
    </w:p>
    <w:p w14:paraId="6087D651" w14:textId="77777777" w:rsidR="00C81724" w:rsidRPr="00C81724" w:rsidRDefault="00C81724" w:rsidP="00C81724">
      <w:pPr>
        <w:numPr>
          <w:ilvl w:val="0"/>
          <w:numId w:val="12"/>
        </w:numPr>
      </w:pPr>
      <w:r w:rsidRPr="00C81724">
        <w:rPr>
          <w:b/>
          <w:bCs/>
        </w:rPr>
        <w:t>Missing context.</w:t>
      </w:r>
      <w:r w:rsidRPr="00C81724">
        <w:t xml:space="preserve"> Without explicit links to CI runs, coverage reports, or observability dashboards, reviewers are forced to trust or manually hunt for evidence. This creates blind spots.</w:t>
      </w:r>
    </w:p>
    <w:p w14:paraId="5635DA22" w14:textId="77777777" w:rsidR="00C81724" w:rsidRPr="00C81724" w:rsidRDefault="00C81724" w:rsidP="00C81724">
      <w:pPr>
        <w:numPr>
          <w:ilvl w:val="0"/>
          <w:numId w:val="12"/>
        </w:numPr>
      </w:pPr>
      <w:r w:rsidRPr="00C81724">
        <w:rPr>
          <w:b/>
          <w:bCs/>
        </w:rPr>
        <w:t>Integration risk.</w:t>
      </w:r>
      <w:r w:rsidRPr="00C81724">
        <w:t xml:space="preserve"> When multiple features are shipped together in batch releases, problems often emerge in staging or production, typically because no structured release-level validation existed.</w:t>
      </w:r>
    </w:p>
    <w:p w14:paraId="6AFE3C17" w14:textId="77777777" w:rsidR="00C81724" w:rsidRPr="00C81724" w:rsidRDefault="00C81724" w:rsidP="00C81724">
      <w:r w:rsidRPr="00C81724">
        <w:t xml:space="preserve">Without intervention, these issues compound in an AI-enabled environment. As AI makes it easier to produce code, it also makes it easier to </w:t>
      </w:r>
      <w:r w:rsidRPr="00C81724">
        <w:rPr>
          <w:b/>
          <w:bCs/>
        </w:rPr>
        <w:t>flood the system with half-finished or insufficiently validated changes</w:t>
      </w:r>
      <w:r w:rsidRPr="00C81724">
        <w:t>. The result: higher risk of defects, regressions, and production incidents.</w:t>
      </w:r>
    </w:p>
    <w:p w14:paraId="36543438" w14:textId="77777777" w:rsidR="00C81724" w:rsidRPr="00C81724" w:rsidRDefault="00C81724" w:rsidP="00C81724">
      <w:r w:rsidRPr="00C81724">
        <w:t>The goal of PR automation is not to slow developers down with bureaucracy, but to:</w:t>
      </w:r>
    </w:p>
    <w:p w14:paraId="5764178B" w14:textId="77777777" w:rsidR="00C81724" w:rsidRPr="00C81724" w:rsidRDefault="00C81724" w:rsidP="00C81724">
      <w:pPr>
        <w:numPr>
          <w:ilvl w:val="0"/>
          <w:numId w:val="13"/>
        </w:numPr>
      </w:pPr>
      <w:r w:rsidRPr="00C81724">
        <w:rPr>
          <w:b/>
          <w:bCs/>
        </w:rPr>
        <w:t>Standardize expectations.</w:t>
      </w:r>
      <w:r w:rsidRPr="00C81724">
        <w:t xml:space="preserve"> Every PR should demonstrate a minimum baseline of quality.</w:t>
      </w:r>
    </w:p>
    <w:p w14:paraId="35E8091C" w14:textId="77777777" w:rsidR="00C81724" w:rsidRPr="00C81724" w:rsidRDefault="00C81724" w:rsidP="00C81724">
      <w:pPr>
        <w:numPr>
          <w:ilvl w:val="0"/>
          <w:numId w:val="13"/>
        </w:numPr>
      </w:pPr>
      <w:r w:rsidRPr="00C81724">
        <w:rPr>
          <w:b/>
          <w:bCs/>
        </w:rPr>
        <w:t>Automate validation.</w:t>
      </w:r>
      <w:r w:rsidRPr="00C81724">
        <w:t xml:space="preserve"> Machines (AI + CI) should check mechanics, freeing humans for meaningful review.</w:t>
      </w:r>
    </w:p>
    <w:p w14:paraId="21B25A4E" w14:textId="77777777" w:rsidR="00C81724" w:rsidRPr="00C81724" w:rsidRDefault="00C81724" w:rsidP="00C81724">
      <w:pPr>
        <w:numPr>
          <w:ilvl w:val="0"/>
          <w:numId w:val="13"/>
        </w:numPr>
      </w:pPr>
      <w:r w:rsidRPr="00C81724">
        <w:rPr>
          <w:b/>
          <w:bCs/>
        </w:rPr>
        <w:t>Require evidence.</w:t>
      </w:r>
      <w:r w:rsidRPr="00C81724">
        <w:t xml:space="preserve"> Links to tests, scans, dashboards, not just verbal assurances.</w:t>
      </w:r>
    </w:p>
    <w:p w14:paraId="523F21B9" w14:textId="77777777" w:rsidR="00C81724" w:rsidRPr="00C81724" w:rsidRDefault="00C81724" w:rsidP="00C81724">
      <w:pPr>
        <w:numPr>
          <w:ilvl w:val="0"/>
          <w:numId w:val="13"/>
        </w:numPr>
      </w:pPr>
      <w:r w:rsidRPr="00C81724">
        <w:rPr>
          <w:b/>
          <w:bCs/>
        </w:rPr>
        <w:t>Scale with delivery models.</w:t>
      </w:r>
      <w:r w:rsidRPr="00C81724">
        <w:t xml:space="preserve"> Whether a team ships continuously from trunk or in coordinated release trains, the system should adapt.</w:t>
      </w:r>
    </w:p>
    <w:p w14:paraId="5AFDA9AC" w14:textId="77777777" w:rsidR="00C81724" w:rsidRPr="00C81724" w:rsidRDefault="00C81724" w:rsidP="00C81724">
      <w:pPr>
        <w:numPr>
          <w:ilvl w:val="0"/>
          <w:numId w:val="13"/>
        </w:numPr>
      </w:pPr>
      <w:r w:rsidRPr="00C81724">
        <w:rPr>
          <w:b/>
          <w:bCs/>
        </w:rPr>
        <w:lastRenderedPageBreak/>
        <w:t>Create auditability.</w:t>
      </w:r>
      <w:r w:rsidRPr="00C81724">
        <w:t xml:space="preserve"> Every PR should leave a traceable record of what was validated, by whom, and with what evidence.</w:t>
      </w:r>
    </w:p>
    <w:p w14:paraId="506301CD" w14:textId="77777777" w:rsidR="00C81724" w:rsidRPr="00C81724" w:rsidRDefault="00C81724" w:rsidP="00C81724">
      <w:r w:rsidRPr="00C81724">
        <w:t>In short, automation raises the floor, not the ceiling. By making PR quality systematic, teams protect developers’ time, reduce review fatigue, and lower the risk of production issues, without slowing down the velocity that AI has enabled.</w:t>
      </w:r>
    </w:p>
    <w:p w14:paraId="39484A49" w14:textId="77777777" w:rsidR="00F84C45" w:rsidRDefault="00000000">
      <w:pPr>
        <w:pStyle w:val="Heading1"/>
      </w:pPr>
      <w:r>
        <w:t>4. Rules Files (Core, Supporting, Domain-Specific)</w:t>
      </w:r>
    </w:p>
    <w:p w14:paraId="38565492" w14:textId="37CE0586" w:rsidR="00C81724" w:rsidRPr="00C81724" w:rsidRDefault="00C81724" w:rsidP="00C81724">
      <w:pPr>
        <w:pStyle w:val="NormalWeb"/>
        <w:numPr>
          <w:ilvl w:val="0"/>
          <w:numId w:val="16"/>
        </w:numPr>
        <w:spacing w:before="240" w:after="0" w:line="240" w:lineRule="auto"/>
        <w:textAlignment w:val="baseline"/>
        <w:rPr>
          <w:rFonts w:ascii="Arial" w:eastAsia="Times New Roman" w:hAnsi="Arial" w:cs="Arial"/>
          <w:color w:val="000000"/>
          <w:sz w:val="22"/>
          <w:szCs w:val="22"/>
        </w:rPr>
      </w:pPr>
      <w:proofErr w:type="gramStart"/>
      <w:r w:rsidRPr="00C81724">
        <w:rPr>
          <w:rFonts w:ascii="Roboto Mono" w:eastAsia="Times New Roman" w:hAnsi="Roboto Mono" w:cs="Arial"/>
          <w:color w:val="188038"/>
          <w:sz w:val="22"/>
          <w:szCs w:val="22"/>
        </w:rPr>
        <w:t>.ai/core-rules.md</w:t>
      </w:r>
      <w:proofErr w:type="gramEnd"/>
      <w:r w:rsidRPr="00C81724">
        <w:rPr>
          <w:rFonts w:ascii="Arial" w:eastAsia="Times New Roman" w:hAnsi="Arial" w:cs="Arial"/>
          <w:color w:val="000000"/>
          <w:sz w:val="22"/>
          <w:szCs w:val="22"/>
        </w:rPr>
        <w:t xml:space="preserve"> baseline</w:t>
      </w:r>
    </w:p>
    <w:p w14:paraId="62F747F1" w14:textId="77777777" w:rsidR="00C81724" w:rsidRPr="00C81724" w:rsidRDefault="00C81724" w:rsidP="00C81724">
      <w:pPr>
        <w:numPr>
          <w:ilvl w:val="0"/>
          <w:numId w:val="16"/>
        </w:numPr>
        <w:spacing w:after="0" w:line="240" w:lineRule="auto"/>
        <w:textAlignment w:val="baseline"/>
        <w:rPr>
          <w:rFonts w:ascii="Arial" w:eastAsia="Times New Roman" w:hAnsi="Arial" w:cs="Arial"/>
          <w:color w:val="000000"/>
        </w:rPr>
      </w:pPr>
      <w:r w:rsidRPr="00C81724">
        <w:rPr>
          <w:rFonts w:ascii="Arial" w:eastAsia="Times New Roman" w:hAnsi="Arial" w:cs="Arial"/>
          <w:color w:val="000000"/>
        </w:rPr>
        <w:t>Supporting rules (</w:t>
      </w:r>
      <w:r w:rsidRPr="00C81724">
        <w:rPr>
          <w:rFonts w:ascii="Roboto Mono" w:eastAsia="Times New Roman" w:hAnsi="Roboto Mono" w:cs="Arial"/>
          <w:color w:val="188038"/>
        </w:rPr>
        <w:t>architecture-rules.md</w:t>
      </w:r>
      <w:r w:rsidRPr="00C81724">
        <w:rPr>
          <w:rFonts w:ascii="Arial" w:eastAsia="Times New Roman" w:hAnsi="Arial" w:cs="Arial"/>
          <w:color w:val="000000"/>
        </w:rPr>
        <w:t xml:space="preserve">, </w:t>
      </w:r>
      <w:r w:rsidRPr="00C81724">
        <w:rPr>
          <w:rFonts w:ascii="Roboto Mono" w:eastAsia="Times New Roman" w:hAnsi="Roboto Mono" w:cs="Arial"/>
          <w:color w:val="188038"/>
        </w:rPr>
        <w:t>observability-rules.md</w:t>
      </w:r>
      <w:r w:rsidRPr="00C81724">
        <w:rPr>
          <w:rFonts w:ascii="Arial" w:eastAsia="Times New Roman" w:hAnsi="Arial" w:cs="Arial"/>
          <w:color w:val="000000"/>
        </w:rPr>
        <w:t>, etc.)</w:t>
      </w:r>
    </w:p>
    <w:p w14:paraId="438FDFC3" w14:textId="77777777" w:rsidR="00C81724" w:rsidRPr="00C81724" w:rsidRDefault="00C81724" w:rsidP="00C81724">
      <w:pPr>
        <w:numPr>
          <w:ilvl w:val="0"/>
          <w:numId w:val="16"/>
        </w:numPr>
        <w:spacing w:after="240" w:line="240" w:lineRule="auto"/>
        <w:textAlignment w:val="baseline"/>
        <w:rPr>
          <w:rFonts w:ascii="Arial" w:eastAsia="Times New Roman" w:hAnsi="Arial" w:cs="Arial"/>
          <w:color w:val="000000"/>
        </w:rPr>
      </w:pPr>
      <w:r w:rsidRPr="00C81724">
        <w:rPr>
          <w:rFonts w:ascii="Arial" w:eastAsia="Times New Roman" w:hAnsi="Arial" w:cs="Arial"/>
          <w:color w:val="000000"/>
        </w:rPr>
        <w:t xml:space="preserve">Domain-specific rules (e.g. </w:t>
      </w:r>
      <w:hyperlink r:id="rId6" w:history="1">
        <w:r w:rsidRPr="00C81724">
          <w:rPr>
            <w:rFonts w:ascii="Arial" w:eastAsia="Times New Roman" w:hAnsi="Arial" w:cs="Arial"/>
            <w:color w:val="1155CC"/>
            <w:u w:val="single"/>
          </w:rPr>
          <w:t>NASA Power of 10</w:t>
        </w:r>
      </w:hyperlink>
      <w:r w:rsidRPr="00C81724">
        <w:rPr>
          <w:rFonts w:ascii="Arial" w:eastAsia="Times New Roman" w:hAnsi="Arial" w:cs="Arial"/>
          <w:color w:val="000000"/>
        </w:rPr>
        <w:t>)</w:t>
      </w:r>
    </w:p>
    <w:p w14:paraId="0188154F" w14:textId="77777777" w:rsidR="00C81724" w:rsidRPr="00C81724" w:rsidRDefault="00C81724" w:rsidP="00C81724">
      <w:pPr>
        <w:spacing w:before="280" w:after="80" w:line="240" w:lineRule="auto"/>
        <w:outlineLvl w:val="2"/>
        <w:rPr>
          <w:rFonts w:eastAsia="Times New Roman" w:cs="Times New Roman"/>
          <w:b/>
          <w:bCs/>
        </w:rPr>
      </w:pPr>
      <w:r w:rsidRPr="00C81724">
        <w:rPr>
          <w:rFonts w:eastAsia="Times New Roman" w:cs="Arial"/>
          <w:b/>
          <w:bCs/>
          <w:color w:val="000000"/>
        </w:rPr>
        <w:t>Rules Reuse: Implementation vs. PR Gate</w:t>
      </w:r>
    </w:p>
    <w:p w14:paraId="5CA62687" w14:textId="77777777" w:rsidR="00C81724" w:rsidRPr="00C81724" w:rsidRDefault="00C81724" w:rsidP="00C81724">
      <w:pPr>
        <w:numPr>
          <w:ilvl w:val="0"/>
          <w:numId w:val="17"/>
        </w:numPr>
        <w:spacing w:before="240" w:after="0" w:line="240" w:lineRule="auto"/>
        <w:textAlignment w:val="baseline"/>
        <w:rPr>
          <w:rFonts w:eastAsia="Times New Roman" w:cs="Arial"/>
          <w:color w:val="000000"/>
        </w:rPr>
      </w:pPr>
      <w:r w:rsidRPr="00C81724">
        <w:rPr>
          <w:rFonts w:eastAsia="Times New Roman" w:cs="Arial"/>
          <w:b/>
          <w:bCs/>
          <w:color w:val="000000"/>
        </w:rPr>
        <w:t>Core rules</w:t>
      </w:r>
      <w:r w:rsidRPr="00C81724">
        <w:rPr>
          <w:rFonts w:eastAsia="Times New Roman" w:cs="Arial"/>
          <w:color w:val="000000"/>
        </w:rPr>
        <w:t xml:space="preserve"> are universal.</w:t>
      </w:r>
    </w:p>
    <w:p w14:paraId="6D20F709" w14:textId="77777777" w:rsidR="00C81724" w:rsidRPr="00C81724" w:rsidRDefault="00C81724" w:rsidP="00C81724">
      <w:pPr>
        <w:numPr>
          <w:ilvl w:val="0"/>
          <w:numId w:val="17"/>
        </w:numPr>
        <w:spacing w:after="0" w:line="240" w:lineRule="auto"/>
        <w:textAlignment w:val="baseline"/>
        <w:rPr>
          <w:rFonts w:eastAsia="Times New Roman" w:cs="Arial"/>
          <w:color w:val="000000"/>
        </w:rPr>
      </w:pPr>
      <w:r w:rsidRPr="00C81724">
        <w:rPr>
          <w:rFonts w:eastAsia="Times New Roman" w:cs="Arial"/>
          <w:b/>
          <w:bCs/>
          <w:color w:val="000000"/>
        </w:rPr>
        <w:t>Supporting and domain rules</w:t>
      </w:r>
      <w:r w:rsidRPr="00C81724">
        <w:rPr>
          <w:rFonts w:eastAsia="Times New Roman" w:cs="Arial"/>
          <w:color w:val="000000"/>
        </w:rPr>
        <w:t xml:space="preserve"> are overlays:</w:t>
      </w:r>
    </w:p>
    <w:p w14:paraId="24B21273" w14:textId="77777777" w:rsidR="00C81724" w:rsidRPr="00C81724" w:rsidRDefault="00C81724" w:rsidP="00C81724">
      <w:pPr>
        <w:numPr>
          <w:ilvl w:val="1"/>
          <w:numId w:val="17"/>
        </w:numPr>
        <w:spacing w:after="0" w:line="240" w:lineRule="auto"/>
        <w:textAlignment w:val="baseline"/>
        <w:rPr>
          <w:rFonts w:eastAsia="Times New Roman" w:cs="Arial"/>
          <w:color w:val="000000"/>
        </w:rPr>
      </w:pPr>
      <w:r w:rsidRPr="00C81724">
        <w:rPr>
          <w:rFonts w:eastAsia="Times New Roman" w:cs="Arial"/>
          <w:color w:val="000000"/>
        </w:rPr>
        <w:t xml:space="preserve">During </w:t>
      </w:r>
      <w:r w:rsidRPr="00C81724">
        <w:rPr>
          <w:rFonts w:eastAsia="Times New Roman" w:cs="Arial"/>
          <w:b/>
          <w:bCs/>
          <w:color w:val="000000"/>
        </w:rPr>
        <w:t>implementation</w:t>
      </w:r>
      <w:r w:rsidRPr="00C81724">
        <w:rPr>
          <w:rFonts w:eastAsia="Times New Roman" w:cs="Arial"/>
          <w:color w:val="000000"/>
        </w:rPr>
        <w:t>, they guide developers (e.g., observability patterns, NASA’s safety rules).</w:t>
      </w:r>
    </w:p>
    <w:p w14:paraId="5E7A9B1E" w14:textId="77777777" w:rsidR="00C81724" w:rsidRPr="00C81724" w:rsidRDefault="00C81724" w:rsidP="00C81724">
      <w:pPr>
        <w:numPr>
          <w:ilvl w:val="1"/>
          <w:numId w:val="17"/>
        </w:numPr>
        <w:spacing w:after="240" w:line="240" w:lineRule="auto"/>
        <w:textAlignment w:val="baseline"/>
        <w:rPr>
          <w:rFonts w:eastAsia="Times New Roman" w:cs="Arial"/>
          <w:color w:val="000000"/>
        </w:rPr>
      </w:pPr>
      <w:r w:rsidRPr="00C81724">
        <w:rPr>
          <w:rFonts w:eastAsia="Times New Roman" w:cs="Arial"/>
          <w:color w:val="000000"/>
        </w:rPr>
        <w:t xml:space="preserve">During </w:t>
      </w:r>
      <w:r w:rsidRPr="00C81724">
        <w:rPr>
          <w:rFonts w:eastAsia="Times New Roman" w:cs="Arial"/>
          <w:b/>
          <w:bCs/>
          <w:color w:val="000000"/>
        </w:rPr>
        <w:t>PR reviews</w:t>
      </w:r>
      <w:r w:rsidRPr="00C81724">
        <w:rPr>
          <w:rFonts w:eastAsia="Times New Roman" w:cs="Arial"/>
          <w:color w:val="000000"/>
        </w:rPr>
        <w:t>, they become extra gates when relevant.</w:t>
      </w:r>
    </w:p>
    <w:p w14:paraId="25569DD3" w14:textId="0AAF9D8A" w:rsidR="00F84C45" w:rsidRPr="00C81724" w:rsidRDefault="00C81724" w:rsidP="00C81724">
      <w:pPr>
        <w:numPr>
          <w:ilvl w:val="0"/>
          <w:numId w:val="17"/>
        </w:numPr>
        <w:spacing w:before="240" w:after="0" w:line="240" w:lineRule="auto"/>
        <w:textAlignment w:val="baseline"/>
        <w:rPr>
          <w:rFonts w:eastAsia="Times New Roman" w:cs="Arial"/>
          <w:color w:val="000000"/>
        </w:rPr>
      </w:pPr>
      <w:r w:rsidRPr="00C81724">
        <w:rPr>
          <w:rFonts w:eastAsia="Times New Roman" w:cs="Arial"/>
          <w:color w:val="000000"/>
        </w:rPr>
        <w:t>The system is extensible: AI assistants and CI can load extra rule files automatically if present.</w:t>
      </w:r>
    </w:p>
    <w:p w14:paraId="06F17030" w14:textId="77777777" w:rsidR="00F84C45" w:rsidRDefault="00000000">
      <w:pPr>
        <w:pStyle w:val="Heading1"/>
      </w:pPr>
      <w:r>
        <w:t>5. Delivery Models (Trunk vs. Batch)</w:t>
      </w:r>
    </w:p>
    <w:p w14:paraId="6ADADB2E" w14:textId="77777777" w:rsidR="00C81724" w:rsidRPr="00C81724" w:rsidRDefault="00C81724" w:rsidP="00C81724">
      <w:r w:rsidRPr="00C81724">
        <w:t xml:space="preserve">Most </w:t>
      </w:r>
      <w:proofErr w:type="gramStart"/>
      <w:r w:rsidRPr="00C81724">
        <w:t>teams</w:t>
      </w:r>
      <w:proofErr w:type="gramEnd"/>
      <w:r w:rsidRPr="00C81724">
        <w:t xml:space="preserve"> practice </w:t>
      </w:r>
      <w:r w:rsidRPr="00C81724">
        <w:rPr>
          <w:b/>
          <w:bCs/>
        </w:rPr>
        <w:t>topic- or trunk-based delivery</w:t>
      </w:r>
      <w:r w:rsidRPr="00C81724">
        <w:t xml:space="preserve">, which involves small, frequent </w:t>
      </w:r>
      <w:proofErr w:type="gramStart"/>
      <w:r w:rsidRPr="00C81724">
        <w:t>merges</w:t>
      </w:r>
      <w:proofErr w:type="gramEnd"/>
      <w:r w:rsidRPr="00C81724">
        <w:t xml:space="preserve"> from short-lived branches into the trunk. Other teams, however, still work in a </w:t>
      </w:r>
      <w:r w:rsidRPr="00C81724">
        <w:rPr>
          <w:b/>
          <w:bCs/>
        </w:rPr>
        <w:t>batch release model</w:t>
      </w:r>
      <w:r w:rsidRPr="00C81724">
        <w:t>, where multiple features are grouped and deployed together as a “train.”</w:t>
      </w:r>
    </w:p>
    <w:p w14:paraId="691751BE" w14:textId="4F4DE762" w:rsidR="00C81724" w:rsidRPr="00C81724" w:rsidRDefault="00C81724" w:rsidP="00C81724">
      <w:r w:rsidRPr="00C81724">
        <w:t xml:space="preserve">The </w:t>
      </w:r>
      <w:r w:rsidRPr="00C81724">
        <w:rPr>
          <w:b/>
          <w:bCs/>
        </w:rPr>
        <w:t>Core and Supporting Rules</w:t>
      </w:r>
      <w:r w:rsidRPr="00C81724">
        <w:t xml:space="preserve"> </w:t>
      </w:r>
      <w:proofErr w:type="gramStart"/>
      <w:r w:rsidRPr="00C81724">
        <w:t xml:space="preserve">in </w:t>
      </w:r>
      <w:r>
        <w:rPr>
          <w:rFonts w:ascii="Roboto Mono" w:hAnsi="Roboto Mono"/>
          <w:color w:val="188038"/>
        </w:rPr>
        <w:t>.</w:t>
      </w:r>
      <w:proofErr w:type="gramEnd"/>
      <w:r>
        <w:rPr>
          <w:rFonts w:ascii="Roboto Mono" w:hAnsi="Roboto Mono"/>
          <w:color w:val="188038"/>
        </w:rPr>
        <w:t>ai/core-rules.md</w:t>
      </w:r>
      <w:r w:rsidRPr="00C81724">
        <w:t xml:space="preserve"> apply in both models.</w:t>
      </w:r>
    </w:p>
    <w:p w14:paraId="3EA7E4BA" w14:textId="77777777" w:rsidR="00C81724" w:rsidRPr="00C81724" w:rsidRDefault="00C81724" w:rsidP="00C81724">
      <w:pPr>
        <w:rPr>
          <w:b/>
          <w:bCs/>
        </w:rPr>
      </w:pPr>
      <w:r w:rsidRPr="00C81724">
        <w:rPr>
          <w:b/>
          <w:bCs/>
        </w:rPr>
        <w:t>Trunk-Based Delivery (Topic Merges)</w:t>
      </w:r>
    </w:p>
    <w:p w14:paraId="49FE9354" w14:textId="77777777" w:rsidR="00C81724" w:rsidRPr="00C81724" w:rsidRDefault="00C81724" w:rsidP="00C81724">
      <w:pPr>
        <w:pStyle w:val="ListParagraph"/>
        <w:numPr>
          <w:ilvl w:val="0"/>
          <w:numId w:val="25"/>
        </w:numPr>
      </w:pPr>
      <w:r w:rsidRPr="00C81724">
        <w:t>Each PR represents a single feature or slice of work.</w:t>
      </w:r>
    </w:p>
    <w:p w14:paraId="4666DC99" w14:textId="77777777" w:rsidR="00C81724" w:rsidRPr="00C81724" w:rsidRDefault="00C81724" w:rsidP="00C81724">
      <w:pPr>
        <w:pStyle w:val="ListParagraph"/>
        <w:numPr>
          <w:ilvl w:val="0"/>
          <w:numId w:val="25"/>
        </w:numPr>
      </w:pPr>
      <w:r w:rsidRPr="00C81724">
        <w:t>All Core and Conditional rules must be satisfied at the PR level.</w:t>
      </w:r>
    </w:p>
    <w:p w14:paraId="7329C6AD" w14:textId="77777777" w:rsidR="00C81724" w:rsidRPr="00C81724" w:rsidRDefault="00C81724" w:rsidP="00C81724">
      <w:pPr>
        <w:pStyle w:val="ListParagraph"/>
        <w:numPr>
          <w:ilvl w:val="0"/>
          <w:numId w:val="25"/>
        </w:numPr>
      </w:pPr>
      <w:r w:rsidRPr="00C81724">
        <w:t>AI + CI checks ensure readiness before merge.</w:t>
      </w:r>
    </w:p>
    <w:p w14:paraId="24B7C6AC" w14:textId="77777777" w:rsidR="00C81724" w:rsidRPr="00C81724" w:rsidRDefault="00C81724" w:rsidP="00C81724">
      <w:pPr>
        <w:rPr>
          <w:b/>
          <w:bCs/>
        </w:rPr>
      </w:pPr>
      <w:r w:rsidRPr="00C81724">
        <w:rPr>
          <w:b/>
          <w:bCs/>
        </w:rPr>
        <w:t>Batch Release Delivery (Trains)</w:t>
      </w:r>
    </w:p>
    <w:p w14:paraId="394D76A6" w14:textId="77777777" w:rsidR="00C81724" w:rsidRPr="00C81724" w:rsidRDefault="00C81724" w:rsidP="00C81724">
      <w:pPr>
        <w:pStyle w:val="ListParagraph"/>
        <w:numPr>
          <w:ilvl w:val="0"/>
          <w:numId w:val="27"/>
        </w:numPr>
      </w:pPr>
      <w:r w:rsidRPr="00C81724">
        <w:t>Multiple PRs/topics bundled into a release branch.</w:t>
      </w:r>
    </w:p>
    <w:p w14:paraId="6BCD80B0" w14:textId="77777777" w:rsidR="00C81724" w:rsidRPr="00C81724" w:rsidRDefault="00C81724" w:rsidP="00C81724">
      <w:pPr>
        <w:pStyle w:val="ListParagraph"/>
        <w:numPr>
          <w:ilvl w:val="0"/>
          <w:numId w:val="27"/>
        </w:numPr>
      </w:pPr>
      <w:r w:rsidRPr="00C81724">
        <w:t>Each PR meets Core/Conditional rules.</w:t>
      </w:r>
    </w:p>
    <w:p w14:paraId="52E30FC9" w14:textId="77777777" w:rsidR="00C81724" w:rsidRDefault="00C81724" w:rsidP="00C81724">
      <w:pPr>
        <w:pStyle w:val="ListParagraph"/>
        <w:numPr>
          <w:ilvl w:val="0"/>
          <w:numId w:val="27"/>
        </w:numPr>
      </w:pPr>
      <w:r w:rsidRPr="00C81724">
        <w:t>Additional release-level checklist before deployment:</w:t>
      </w:r>
    </w:p>
    <w:p w14:paraId="62AEE24F" w14:textId="77777777" w:rsidR="00C81724" w:rsidRDefault="00C81724" w:rsidP="00551016">
      <w:pPr>
        <w:pStyle w:val="ListParagraph"/>
        <w:numPr>
          <w:ilvl w:val="1"/>
          <w:numId w:val="50"/>
        </w:numPr>
      </w:pPr>
      <w:r w:rsidRPr="00C81724">
        <w:t>Release manifest with owners, risks, and rollback steps.</w:t>
      </w:r>
    </w:p>
    <w:p w14:paraId="36125FC3" w14:textId="77777777" w:rsidR="00C81724" w:rsidRDefault="00C81724" w:rsidP="00551016">
      <w:pPr>
        <w:pStyle w:val="ListParagraph"/>
        <w:numPr>
          <w:ilvl w:val="1"/>
          <w:numId w:val="50"/>
        </w:numPr>
      </w:pPr>
      <w:r w:rsidRPr="00C81724">
        <w:lastRenderedPageBreak/>
        <w:t>Integrated regression + performance tests.</w:t>
      </w:r>
    </w:p>
    <w:p w14:paraId="7EC0F612" w14:textId="77777777" w:rsidR="00C81724" w:rsidRDefault="00C81724" w:rsidP="00551016">
      <w:pPr>
        <w:pStyle w:val="ListParagraph"/>
        <w:numPr>
          <w:ilvl w:val="1"/>
          <w:numId w:val="50"/>
        </w:numPr>
      </w:pPr>
      <w:r w:rsidRPr="00C81724">
        <w:t>Migration coordination across features.</w:t>
      </w:r>
    </w:p>
    <w:p w14:paraId="2D3A0E8D" w14:textId="77777777" w:rsidR="00C81724" w:rsidRDefault="00C81724" w:rsidP="00551016">
      <w:pPr>
        <w:pStyle w:val="ListParagraph"/>
        <w:numPr>
          <w:ilvl w:val="1"/>
          <w:numId w:val="50"/>
        </w:numPr>
      </w:pPr>
      <w:r w:rsidRPr="00C81724">
        <w:t>Staggered rollout/canary with auto-abort rules.</w:t>
      </w:r>
    </w:p>
    <w:p w14:paraId="4FFFDAE2" w14:textId="53E5AD66" w:rsidR="00C81724" w:rsidRPr="00C81724" w:rsidRDefault="00C81724" w:rsidP="00551016">
      <w:pPr>
        <w:pStyle w:val="ListParagraph"/>
        <w:numPr>
          <w:ilvl w:val="1"/>
          <w:numId w:val="50"/>
        </w:numPr>
      </w:pPr>
      <w:r w:rsidRPr="00C81724">
        <w:t>Release rollback plan documented.</w:t>
      </w:r>
    </w:p>
    <w:p w14:paraId="2785B210" w14:textId="77777777" w:rsidR="00F84C45" w:rsidRDefault="00000000">
      <w:pPr>
        <w:pStyle w:val="Heading1"/>
      </w:pPr>
      <w:r>
        <w:t>6. Core vs. Conditional Rules</w:t>
      </w:r>
    </w:p>
    <w:p w14:paraId="18BB5F1B" w14:textId="77777777" w:rsidR="00551016" w:rsidRPr="00551016" w:rsidRDefault="00551016" w:rsidP="00551016">
      <w:pPr>
        <w:numPr>
          <w:ilvl w:val="0"/>
          <w:numId w:val="28"/>
        </w:numPr>
      </w:pPr>
      <w:r w:rsidRPr="00551016">
        <w:rPr>
          <w:b/>
          <w:bCs/>
        </w:rPr>
        <w:t>Core (always required):</w:t>
      </w:r>
    </w:p>
    <w:p w14:paraId="673C4701" w14:textId="77777777" w:rsidR="00551016" w:rsidRPr="00551016" w:rsidRDefault="00551016" w:rsidP="00551016">
      <w:pPr>
        <w:pStyle w:val="ListParagraph"/>
        <w:numPr>
          <w:ilvl w:val="1"/>
          <w:numId w:val="28"/>
        </w:numPr>
      </w:pPr>
      <w:r w:rsidRPr="00551016">
        <w:t>Outcome</w:t>
      </w:r>
    </w:p>
    <w:p w14:paraId="0E7CD40C" w14:textId="77777777" w:rsidR="00551016" w:rsidRPr="00551016" w:rsidRDefault="00551016" w:rsidP="00551016">
      <w:pPr>
        <w:pStyle w:val="ListParagraph"/>
        <w:numPr>
          <w:ilvl w:val="1"/>
          <w:numId w:val="28"/>
        </w:numPr>
      </w:pPr>
      <w:r w:rsidRPr="00551016">
        <w:t>Risk &amp; Rollback</w:t>
      </w:r>
    </w:p>
    <w:p w14:paraId="65DF8C4D" w14:textId="77777777" w:rsidR="00551016" w:rsidRPr="00551016" w:rsidRDefault="00551016" w:rsidP="00551016">
      <w:pPr>
        <w:pStyle w:val="ListParagraph"/>
        <w:numPr>
          <w:ilvl w:val="1"/>
          <w:numId w:val="28"/>
        </w:numPr>
      </w:pPr>
      <w:r w:rsidRPr="00551016">
        <w:t>AI Assistance disclosure</w:t>
      </w:r>
    </w:p>
    <w:p w14:paraId="4C164BCD" w14:textId="77777777" w:rsidR="00551016" w:rsidRPr="00551016" w:rsidRDefault="00551016" w:rsidP="00551016">
      <w:pPr>
        <w:pStyle w:val="ListParagraph"/>
        <w:numPr>
          <w:ilvl w:val="1"/>
          <w:numId w:val="28"/>
        </w:numPr>
      </w:pPr>
      <w:r w:rsidRPr="00551016">
        <w:t>Unit + Integration Tests</w:t>
      </w:r>
    </w:p>
    <w:p w14:paraId="0E66CB8C" w14:textId="77777777" w:rsidR="00551016" w:rsidRPr="00551016" w:rsidRDefault="00551016" w:rsidP="00551016">
      <w:pPr>
        <w:pStyle w:val="ListParagraph"/>
        <w:numPr>
          <w:ilvl w:val="1"/>
          <w:numId w:val="28"/>
        </w:numPr>
      </w:pPr>
      <w:r w:rsidRPr="00551016">
        <w:t>Coverage</w:t>
      </w:r>
    </w:p>
    <w:p w14:paraId="189B65B2" w14:textId="77777777" w:rsidR="00551016" w:rsidRPr="00551016" w:rsidRDefault="00551016" w:rsidP="00551016">
      <w:pPr>
        <w:pStyle w:val="ListParagraph"/>
        <w:numPr>
          <w:ilvl w:val="1"/>
          <w:numId w:val="28"/>
        </w:numPr>
      </w:pPr>
      <w:r w:rsidRPr="00551016">
        <w:t>Secrets Scan</w:t>
      </w:r>
    </w:p>
    <w:p w14:paraId="1C991B1C" w14:textId="77777777" w:rsidR="00551016" w:rsidRPr="00551016" w:rsidRDefault="00551016" w:rsidP="00551016">
      <w:pPr>
        <w:pStyle w:val="ListParagraph"/>
        <w:numPr>
          <w:ilvl w:val="1"/>
          <w:numId w:val="28"/>
        </w:numPr>
      </w:pPr>
      <w:r w:rsidRPr="00551016">
        <w:t>SAST (static analysis)</w:t>
      </w:r>
    </w:p>
    <w:p w14:paraId="38B1B28D" w14:textId="77777777" w:rsidR="00551016" w:rsidRPr="00551016" w:rsidRDefault="00551016" w:rsidP="00551016">
      <w:pPr>
        <w:pStyle w:val="ListParagraph"/>
        <w:numPr>
          <w:ilvl w:val="1"/>
          <w:numId w:val="28"/>
        </w:numPr>
      </w:pPr>
      <w:r w:rsidRPr="00551016">
        <w:t>SCA/License checks</w:t>
      </w:r>
    </w:p>
    <w:p w14:paraId="141B999A" w14:textId="77777777" w:rsidR="00551016" w:rsidRPr="00551016" w:rsidRDefault="00551016" w:rsidP="00551016">
      <w:pPr>
        <w:pStyle w:val="ListParagraph"/>
        <w:numPr>
          <w:ilvl w:val="1"/>
          <w:numId w:val="28"/>
        </w:numPr>
      </w:pPr>
      <w:r w:rsidRPr="00551016">
        <w:t>Compatibility (backward/forward)</w:t>
      </w:r>
    </w:p>
    <w:p w14:paraId="01E05C46" w14:textId="77777777" w:rsidR="00551016" w:rsidRPr="00551016" w:rsidRDefault="00551016" w:rsidP="00551016">
      <w:pPr>
        <w:pStyle w:val="ListParagraph"/>
        <w:numPr>
          <w:ilvl w:val="1"/>
          <w:numId w:val="28"/>
        </w:numPr>
      </w:pPr>
      <w:r w:rsidRPr="00551016">
        <w:t>Observability (metrics/traces/logs)</w:t>
      </w:r>
    </w:p>
    <w:p w14:paraId="1740AD2B" w14:textId="77777777" w:rsidR="00551016" w:rsidRPr="00551016" w:rsidRDefault="00551016" w:rsidP="00551016">
      <w:pPr>
        <w:pStyle w:val="ListParagraph"/>
        <w:numPr>
          <w:ilvl w:val="1"/>
          <w:numId w:val="28"/>
        </w:numPr>
      </w:pPr>
      <w:r w:rsidRPr="00551016">
        <w:t>Provenance &amp; SBOM</w:t>
      </w:r>
    </w:p>
    <w:p w14:paraId="274005E5" w14:textId="77777777" w:rsidR="00551016" w:rsidRPr="00551016" w:rsidRDefault="00551016" w:rsidP="00551016">
      <w:pPr>
        <w:pStyle w:val="ListParagraph"/>
        <w:numPr>
          <w:ilvl w:val="1"/>
          <w:numId w:val="28"/>
        </w:numPr>
      </w:pPr>
      <w:r w:rsidRPr="00551016">
        <w:t>Approvals</w:t>
      </w:r>
    </w:p>
    <w:p w14:paraId="5E2EE04E" w14:textId="77777777" w:rsidR="00551016" w:rsidRPr="00551016" w:rsidRDefault="00551016" w:rsidP="00551016">
      <w:pPr>
        <w:numPr>
          <w:ilvl w:val="0"/>
          <w:numId w:val="28"/>
        </w:numPr>
      </w:pPr>
      <w:r w:rsidRPr="00551016">
        <w:rPr>
          <w:b/>
          <w:bCs/>
        </w:rPr>
        <w:t>Conditional (when relevant):</w:t>
      </w:r>
    </w:p>
    <w:p w14:paraId="4760006E" w14:textId="77777777" w:rsidR="00551016" w:rsidRPr="00551016" w:rsidRDefault="00551016" w:rsidP="00551016">
      <w:pPr>
        <w:pStyle w:val="ListParagraph"/>
        <w:numPr>
          <w:ilvl w:val="1"/>
          <w:numId w:val="28"/>
        </w:numPr>
      </w:pPr>
      <w:r w:rsidRPr="00551016">
        <w:t>Mutation Testing (critical paths)</w:t>
      </w:r>
    </w:p>
    <w:p w14:paraId="48FD4B9C" w14:textId="77777777" w:rsidR="00551016" w:rsidRPr="00551016" w:rsidRDefault="00551016" w:rsidP="00551016">
      <w:pPr>
        <w:pStyle w:val="ListParagraph"/>
        <w:numPr>
          <w:ilvl w:val="1"/>
          <w:numId w:val="28"/>
        </w:numPr>
      </w:pPr>
      <w:r w:rsidRPr="00551016">
        <w:t>AuthN/</w:t>
      </w:r>
      <w:proofErr w:type="spellStart"/>
      <w:r w:rsidRPr="00551016">
        <w:t>AuthZ</w:t>
      </w:r>
      <w:proofErr w:type="spellEnd"/>
      <w:r w:rsidRPr="00551016">
        <w:t xml:space="preserve"> tests</w:t>
      </w:r>
    </w:p>
    <w:p w14:paraId="384A7CBC" w14:textId="77777777" w:rsidR="00551016" w:rsidRPr="00551016" w:rsidRDefault="00551016" w:rsidP="00551016">
      <w:pPr>
        <w:pStyle w:val="ListParagraph"/>
        <w:numPr>
          <w:ilvl w:val="1"/>
          <w:numId w:val="28"/>
        </w:numPr>
      </w:pPr>
      <w:r w:rsidRPr="00551016">
        <w:t>Performance benchmarks</w:t>
      </w:r>
    </w:p>
    <w:p w14:paraId="1CA002B4" w14:textId="77777777" w:rsidR="00551016" w:rsidRPr="00551016" w:rsidRDefault="00551016" w:rsidP="00551016">
      <w:pPr>
        <w:pStyle w:val="ListParagraph"/>
        <w:numPr>
          <w:ilvl w:val="1"/>
          <w:numId w:val="28"/>
        </w:numPr>
      </w:pPr>
      <w:r w:rsidRPr="00551016">
        <w:t>DB/Cache review</w:t>
      </w:r>
    </w:p>
    <w:p w14:paraId="41947507" w14:textId="77777777" w:rsidR="00551016" w:rsidRPr="00551016" w:rsidRDefault="00551016" w:rsidP="00551016">
      <w:pPr>
        <w:pStyle w:val="ListParagraph"/>
        <w:numPr>
          <w:ilvl w:val="1"/>
          <w:numId w:val="28"/>
        </w:numPr>
      </w:pPr>
      <w:r w:rsidRPr="00551016">
        <w:t>Migration plan</w:t>
      </w:r>
    </w:p>
    <w:p w14:paraId="775A6BE0" w14:textId="77777777" w:rsidR="00551016" w:rsidRPr="00551016" w:rsidRDefault="00551016" w:rsidP="00551016">
      <w:pPr>
        <w:pStyle w:val="ListParagraph"/>
        <w:numPr>
          <w:ilvl w:val="1"/>
          <w:numId w:val="28"/>
        </w:numPr>
      </w:pPr>
      <w:r w:rsidRPr="00551016">
        <w:t>Dashboards/Alerts</w:t>
      </w:r>
    </w:p>
    <w:p w14:paraId="62E96483" w14:textId="77777777" w:rsidR="00551016" w:rsidRPr="00551016" w:rsidRDefault="00551016" w:rsidP="00551016">
      <w:pPr>
        <w:pStyle w:val="ListParagraph"/>
        <w:numPr>
          <w:ilvl w:val="1"/>
          <w:numId w:val="28"/>
        </w:numPr>
      </w:pPr>
      <w:r w:rsidRPr="00551016">
        <w:t>Feature Flags</w:t>
      </w:r>
    </w:p>
    <w:p w14:paraId="698E15C6" w14:textId="69C761E7" w:rsidR="00551016" w:rsidRPr="00551016" w:rsidRDefault="00551016" w:rsidP="00551016">
      <w:pPr>
        <w:pStyle w:val="ListParagraph"/>
        <w:numPr>
          <w:ilvl w:val="1"/>
          <w:numId w:val="28"/>
        </w:numPr>
      </w:pPr>
      <w:r w:rsidRPr="00551016">
        <w:t>DAST/Smoke tests</w:t>
      </w:r>
    </w:p>
    <w:p w14:paraId="3A3C2212" w14:textId="77777777" w:rsidR="00F84C45" w:rsidRDefault="00000000">
      <w:pPr>
        <w:pStyle w:val="Heading1"/>
      </w:pPr>
      <w:r>
        <w:t>7. Pull Request Template</w:t>
      </w:r>
    </w:p>
    <w:tbl>
      <w:tblPr>
        <w:tblW w:w="0" w:type="auto"/>
        <w:tblCellMar>
          <w:top w:w="15" w:type="dxa"/>
          <w:left w:w="15" w:type="dxa"/>
          <w:bottom w:w="15" w:type="dxa"/>
          <w:right w:w="15" w:type="dxa"/>
        </w:tblCellMar>
        <w:tblLook w:val="04A0" w:firstRow="1" w:lastRow="0" w:firstColumn="1" w:lastColumn="0" w:noHBand="0" w:noVBand="1"/>
      </w:tblPr>
      <w:tblGrid>
        <w:gridCol w:w="8840"/>
      </w:tblGrid>
      <w:tr w:rsidR="00551016" w:rsidRPr="00551016" w14:paraId="30D769EC" w14:textId="77777777">
        <w:tc>
          <w:tcPr>
            <w:tcW w:w="0" w:type="auto"/>
            <w:shd w:val="clear" w:color="auto" w:fill="333333"/>
            <w:tcMar>
              <w:top w:w="100" w:type="dxa"/>
              <w:left w:w="100" w:type="dxa"/>
              <w:bottom w:w="100" w:type="dxa"/>
              <w:right w:w="100" w:type="dxa"/>
            </w:tcMar>
            <w:hideMark/>
          </w:tcPr>
          <w:p w14:paraId="5EC46EB1" w14:textId="77777777" w:rsidR="00551016" w:rsidRPr="00551016" w:rsidRDefault="00551016" w:rsidP="00551016">
            <w:pPr>
              <w:spacing w:after="0" w:line="240" w:lineRule="auto"/>
              <w:rPr>
                <w:rFonts w:ascii="Times New Roman" w:eastAsia="Times New Roman" w:hAnsi="Times New Roman" w:cs="Times New Roman"/>
                <w:sz w:val="24"/>
                <w:szCs w:val="24"/>
              </w:rPr>
            </w:pPr>
            <w:r w:rsidRPr="00551016">
              <w:rPr>
                <w:rFonts w:ascii="Consolas" w:eastAsia="Times New Roman" w:hAnsi="Consolas" w:cs="Times New Roman"/>
                <w:color w:val="FFFFFF"/>
                <w:shd w:val="clear" w:color="auto" w:fill="333333"/>
              </w:rPr>
              <w:t>### Outcome (Core)</w:t>
            </w:r>
            <w:r w:rsidRPr="00551016">
              <w:rPr>
                <w:rFonts w:ascii="Consolas" w:eastAsia="Times New Roman" w:hAnsi="Consolas" w:cs="Times New Roman"/>
                <w:color w:val="FFFFFF"/>
                <w:shd w:val="clear" w:color="auto" w:fill="333333"/>
              </w:rPr>
              <w:br/>
              <w:t>What problem and outcome does this change deliver? Link to ticket/issue.</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Risk &amp; Rollback (Core)</w:t>
            </w:r>
            <w:r w:rsidRPr="00551016">
              <w:rPr>
                <w:rFonts w:ascii="Consolas" w:eastAsia="Times New Roman" w:hAnsi="Consolas" w:cs="Times New Roman"/>
                <w:color w:val="FFFFFF"/>
                <w:shd w:val="clear" w:color="auto" w:fill="333333"/>
              </w:rPr>
              <w:br/>
              <w:t xml:space="preserve">- Risk </w:t>
            </w:r>
            <w:r w:rsidRPr="00551016">
              <w:rPr>
                <w:rFonts w:ascii="Consolas" w:eastAsia="Times New Roman" w:hAnsi="Consolas" w:cs="Times New Roman"/>
                <w:color w:val="D36363"/>
                <w:shd w:val="clear" w:color="auto" w:fill="333333"/>
              </w:rPr>
              <w:t>level:</w:t>
            </w:r>
            <w:r w:rsidRPr="00551016">
              <w:rPr>
                <w:rFonts w:ascii="Consolas" w:eastAsia="Times New Roman" w:hAnsi="Consolas" w:cs="Times New Roman"/>
                <w:color w:val="FFFFFF"/>
                <w:shd w:val="clear" w:color="auto" w:fill="333333"/>
              </w:rPr>
              <w:t xml:space="preserve"> Low | Medium | High</w:t>
            </w:r>
            <w:r w:rsidRPr="00551016">
              <w:rPr>
                <w:rFonts w:ascii="Consolas" w:eastAsia="Times New Roman" w:hAnsi="Consolas" w:cs="Times New Roman"/>
                <w:color w:val="FFFFFF"/>
                <w:shd w:val="clear" w:color="auto" w:fill="333333"/>
              </w:rPr>
              <w:br/>
              <w:t xml:space="preserve">- Rollback </w:t>
            </w:r>
            <w:r w:rsidRPr="00551016">
              <w:rPr>
                <w:rFonts w:ascii="Consolas" w:eastAsia="Times New Roman" w:hAnsi="Consolas" w:cs="Times New Roman"/>
                <w:color w:val="D36363"/>
                <w:shd w:val="clear" w:color="auto" w:fill="333333"/>
              </w:rPr>
              <w:t>strategy:</w:t>
            </w:r>
            <w:r w:rsidRPr="00551016">
              <w:rPr>
                <w:rFonts w:ascii="Consolas" w:eastAsia="Times New Roman" w:hAnsi="Consolas" w:cs="Times New Roman"/>
                <w:color w:val="FFFFFF"/>
                <w:shd w:val="clear" w:color="auto" w:fill="333333"/>
              </w:rPr>
              <w:t xml:space="preserve"> revert/flag/config flip</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AI Assistance (Core)</w:t>
            </w:r>
            <w:r w:rsidRPr="00551016">
              <w:rPr>
                <w:rFonts w:ascii="Consolas" w:eastAsia="Times New Roman" w:hAnsi="Consolas" w:cs="Times New Roman"/>
                <w:color w:val="FFFFFF"/>
                <w:shd w:val="clear" w:color="auto" w:fill="333333"/>
              </w:rPr>
              <w:br/>
              <w:t>- Was AI (e.g., Copilot, Claude) used? Where/how?</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lastRenderedPageBreak/>
              <w:t xml:space="preserve">- Any external code copied </w:t>
            </w:r>
            <w:r w:rsidRPr="00551016">
              <w:rPr>
                <w:rFonts w:ascii="Consolas" w:eastAsia="Times New Roman" w:hAnsi="Consolas" w:cs="Times New Roman"/>
                <w:color w:val="FCC28C"/>
                <w:shd w:val="clear" w:color="auto" w:fill="333333"/>
              </w:rPr>
              <w:t>in</w:t>
            </w:r>
            <w:r w:rsidRPr="00551016">
              <w:rPr>
                <w:rFonts w:ascii="Consolas" w:eastAsia="Times New Roman" w:hAnsi="Consolas" w:cs="Times New Roman"/>
                <w:color w:val="FFFFFF"/>
                <w:shd w:val="clear" w:color="auto" w:fill="333333"/>
              </w:rPr>
              <w:t>? License cleared?</w:t>
            </w:r>
            <w:r w:rsidRPr="00551016">
              <w:rPr>
                <w:rFonts w:ascii="Consolas" w:eastAsia="Times New Roman" w:hAnsi="Consolas" w:cs="Times New Roman"/>
                <w:color w:val="FFFFFF"/>
                <w:shd w:val="clear" w:color="auto" w:fill="333333"/>
              </w:rPr>
              <w:br/>
              <w:t xml:space="preserve">- Insecure patterns </w:t>
            </w:r>
            <w:r w:rsidRPr="00551016">
              <w:rPr>
                <w:rFonts w:ascii="Consolas" w:eastAsia="Times New Roman" w:hAnsi="Consolas" w:cs="Times New Roman"/>
                <w:color w:val="D36363"/>
                <w:shd w:val="clear" w:color="auto" w:fill="333333"/>
              </w:rPr>
              <w:t>reviewed:</w:t>
            </w:r>
            <w:r w:rsidRPr="00551016">
              <w:rPr>
                <w:rFonts w:ascii="Consolas" w:eastAsia="Times New Roman" w:hAnsi="Consolas" w:cs="Times New Roman"/>
                <w:color w:val="FFFFFF"/>
                <w:shd w:val="clear" w:color="auto" w:fill="333333"/>
              </w:rPr>
              <w:t xml:space="preserve"> </w:t>
            </w:r>
            <w:r w:rsidRPr="00551016">
              <w:rPr>
                <w:rFonts w:ascii="Segoe UI Emoji" w:eastAsia="Times New Roman" w:hAnsi="Segoe UI Emoji" w:cs="Segoe UI Emoji"/>
                <w:color w:val="FFFFFF"/>
                <w:shd w:val="clear" w:color="auto" w:fill="333333"/>
              </w:rPr>
              <w:t>✅</w:t>
            </w:r>
            <w:r w:rsidRPr="00551016">
              <w:rPr>
                <w:rFonts w:ascii="Consolas" w:eastAsia="Times New Roman" w:hAnsi="Consolas" w:cs="Times New Roman"/>
                <w:color w:val="FFFFFF"/>
                <w:shd w:val="clear" w:color="auto" w:fill="333333"/>
              </w:rPr>
              <w:t>/</w:t>
            </w:r>
            <w:r w:rsidRPr="00551016">
              <w:rPr>
                <w:rFonts w:ascii="Segoe UI Emoji" w:eastAsia="Times New Roman" w:hAnsi="Segoe UI Emoji" w:cs="Segoe UI Emoji"/>
                <w:color w:val="FFFFFF"/>
                <w:shd w:val="clear" w:color="auto" w:fill="333333"/>
              </w:rPr>
              <w:t>❌</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Tests</w:t>
            </w:r>
            <w:r w:rsidRPr="00551016">
              <w:rPr>
                <w:rFonts w:ascii="Consolas" w:eastAsia="Times New Roman" w:hAnsi="Consolas" w:cs="Times New Roman"/>
                <w:color w:val="FFFFFF"/>
                <w:shd w:val="clear" w:color="auto" w:fill="333333"/>
              </w:rPr>
              <w:br/>
              <w:t xml:space="preserve">- Unit tests (Core): </w:t>
            </w:r>
            <w:r w:rsidRPr="00551016">
              <w:rPr>
                <w:rFonts w:ascii="Segoe UI Emoji" w:eastAsia="Times New Roman" w:hAnsi="Segoe UI Emoji" w:cs="Segoe UI Emoji"/>
                <w:color w:val="FFFFFF"/>
                <w:shd w:val="clear" w:color="auto" w:fill="333333"/>
              </w:rPr>
              <w:t>✅</w:t>
            </w:r>
            <w:r w:rsidRPr="00551016">
              <w:rPr>
                <w:rFonts w:ascii="Consolas" w:eastAsia="Times New Roman" w:hAnsi="Consolas" w:cs="Times New Roman"/>
                <w:color w:val="FFFFFF"/>
                <w:shd w:val="clear" w:color="auto" w:fill="333333"/>
              </w:rPr>
              <w:t xml:space="preserve"> [link]</w:t>
            </w:r>
            <w:r w:rsidRPr="00551016">
              <w:rPr>
                <w:rFonts w:ascii="Consolas" w:eastAsia="Times New Roman" w:hAnsi="Consolas" w:cs="Times New Roman"/>
                <w:color w:val="FFFFFF"/>
                <w:shd w:val="clear" w:color="auto" w:fill="333333"/>
              </w:rPr>
              <w:br/>
              <w:t xml:space="preserve">- Integration/Contract tests (Core): </w:t>
            </w:r>
            <w:r w:rsidRPr="00551016">
              <w:rPr>
                <w:rFonts w:ascii="Segoe UI Emoji" w:eastAsia="Times New Roman" w:hAnsi="Segoe UI Emoji" w:cs="Segoe UI Emoji"/>
                <w:color w:val="FFFFFF"/>
                <w:shd w:val="clear" w:color="auto" w:fill="333333"/>
              </w:rPr>
              <w:t>✅</w:t>
            </w:r>
            <w:r w:rsidRPr="00551016">
              <w:rPr>
                <w:rFonts w:ascii="Consolas" w:eastAsia="Times New Roman" w:hAnsi="Consolas" w:cs="Times New Roman"/>
                <w:color w:val="FFFFFF"/>
                <w:shd w:val="clear" w:color="auto" w:fill="333333"/>
              </w:rPr>
              <w:t xml:space="preserve"> [link]</w:t>
            </w:r>
            <w:r w:rsidRPr="00551016">
              <w:rPr>
                <w:rFonts w:ascii="Consolas" w:eastAsia="Times New Roman" w:hAnsi="Consolas" w:cs="Times New Roman"/>
                <w:color w:val="FFFFFF"/>
                <w:shd w:val="clear" w:color="auto" w:fill="333333"/>
              </w:rPr>
              <w:br/>
              <w:t>- Changed-lines coverage (Core): _</w:t>
            </w:r>
            <w:r w:rsidRPr="00551016">
              <w:rPr>
                <w:rFonts w:ascii="Consolas" w:eastAsia="Times New Roman" w:hAnsi="Consolas" w:cs="Times New Roman"/>
                <w:color w:val="D36363"/>
                <w:shd w:val="clear" w:color="auto" w:fill="333333"/>
              </w:rPr>
              <w:t>_</w:t>
            </w:r>
            <w:r w:rsidRPr="00551016">
              <w:rPr>
                <w:rFonts w:ascii="Consolas" w:eastAsia="Times New Roman" w:hAnsi="Consolas" w:cs="Times New Roman"/>
                <w:color w:val="FFFFFF"/>
                <w:shd w:val="clear" w:color="auto" w:fill="333333"/>
              </w:rPr>
              <w:t>% (bar = _</w:t>
            </w:r>
            <w:r w:rsidRPr="00551016">
              <w:rPr>
                <w:rFonts w:ascii="Consolas" w:eastAsia="Times New Roman" w:hAnsi="Consolas" w:cs="Times New Roman"/>
                <w:color w:val="D36363"/>
                <w:shd w:val="clear" w:color="auto" w:fill="333333"/>
              </w:rPr>
              <w:t>_</w:t>
            </w:r>
            <w:r w:rsidRPr="00551016">
              <w:rPr>
                <w:rFonts w:ascii="Consolas" w:eastAsia="Times New Roman" w:hAnsi="Consolas" w:cs="Times New Roman"/>
                <w:color w:val="FFFFFF"/>
                <w:shd w:val="clear" w:color="auto" w:fill="333333"/>
              </w:rPr>
              <w:t>%) [link]</w:t>
            </w:r>
            <w:r w:rsidRPr="00551016">
              <w:rPr>
                <w:rFonts w:ascii="Consolas" w:eastAsia="Times New Roman" w:hAnsi="Consolas" w:cs="Times New Roman"/>
                <w:color w:val="FFFFFF"/>
                <w:shd w:val="clear" w:color="auto" w:fill="333333"/>
              </w:rPr>
              <w:br/>
              <w:t>- Mutation testing on critical paths (Conditional): score _</w:t>
            </w:r>
            <w:r w:rsidRPr="00551016">
              <w:rPr>
                <w:rFonts w:ascii="Consolas" w:eastAsia="Times New Roman" w:hAnsi="Consolas" w:cs="Times New Roman"/>
                <w:color w:val="D36363"/>
                <w:shd w:val="clear" w:color="auto" w:fill="333333"/>
              </w:rPr>
              <w:t>_</w:t>
            </w:r>
            <w:r w:rsidRPr="00551016">
              <w:rPr>
                <w:rFonts w:ascii="Consolas" w:eastAsia="Times New Roman" w:hAnsi="Consolas" w:cs="Times New Roman"/>
                <w:color w:val="FFFFFF"/>
                <w:shd w:val="clear" w:color="auto" w:fill="333333"/>
              </w:rPr>
              <w:t xml:space="preserve"> (target ≥ </w:t>
            </w:r>
            <w:r w:rsidRPr="00551016">
              <w:rPr>
                <w:rFonts w:ascii="Consolas" w:eastAsia="Times New Roman" w:hAnsi="Consolas" w:cs="Times New Roman"/>
                <w:color w:val="D36363"/>
                <w:shd w:val="clear" w:color="auto" w:fill="333333"/>
              </w:rPr>
              <w:t>60</w:t>
            </w:r>
            <w:r w:rsidRPr="00551016">
              <w:rPr>
                <w:rFonts w:ascii="Consolas" w:eastAsia="Times New Roman" w:hAnsi="Consolas" w:cs="Times New Roman"/>
                <w:color w:val="FFFFFF"/>
                <w:shd w:val="clear" w:color="auto" w:fill="333333"/>
              </w:rPr>
              <w:t>%) [link/waiver]</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Security</w:t>
            </w:r>
            <w:r w:rsidRPr="00551016">
              <w:rPr>
                <w:rFonts w:ascii="Consolas" w:eastAsia="Times New Roman" w:hAnsi="Consolas" w:cs="Times New Roman"/>
                <w:color w:val="FFFFFF"/>
                <w:shd w:val="clear" w:color="auto" w:fill="333333"/>
              </w:rPr>
              <w:br/>
              <w:t xml:space="preserve">- Secrets scan (Core): </w:t>
            </w:r>
            <w:r w:rsidRPr="00551016">
              <w:rPr>
                <w:rFonts w:ascii="Segoe UI Emoji" w:eastAsia="Times New Roman" w:hAnsi="Segoe UI Emoji" w:cs="Segoe UI Emoji"/>
                <w:color w:val="FFFFFF"/>
                <w:shd w:val="clear" w:color="auto" w:fill="333333"/>
              </w:rPr>
              <w:t>✅</w:t>
            </w:r>
            <w:r w:rsidRPr="00551016">
              <w:rPr>
                <w:rFonts w:ascii="Consolas" w:eastAsia="Times New Roman" w:hAnsi="Consolas" w:cs="Times New Roman"/>
                <w:color w:val="FFFFFF"/>
                <w:shd w:val="clear" w:color="auto" w:fill="333333"/>
              </w:rPr>
              <w:t xml:space="preserve"> [link]</w:t>
            </w:r>
            <w:r w:rsidRPr="00551016">
              <w:rPr>
                <w:rFonts w:ascii="Consolas" w:eastAsia="Times New Roman" w:hAnsi="Consolas" w:cs="Times New Roman"/>
                <w:color w:val="FFFFFF"/>
                <w:shd w:val="clear" w:color="auto" w:fill="333333"/>
              </w:rPr>
              <w:br/>
              <w:t xml:space="preserve">- SAST (Core): </w:t>
            </w:r>
            <w:r w:rsidRPr="00551016">
              <w:rPr>
                <w:rFonts w:ascii="Consolas" w:eastAsia="Times New Roman" w:hAnsi="Consolas" w:cs="Times New Roman"/>
                <w:color w:val="D36363"/>
                <w:shd w:val="clear" w:color="auto" w:fill="333333"/>
              </w:rPr>
              <w:t>0</w:t>
            </w:r>
            <w:r w:rsidRPr="00551016">
              <w:rPr>
                <w:rFonts w:ascii="Consolas" w:eastAsia="Times New Roman" w:hAnsi="Consolas" w:cs="Times New Roman"/>
                <w:color w:val="FFFFFF"/>
                <w:shd w:val="clear" w:color="auto" w:fill="333333"/>
              </w:rPr>
              <w:t xml:space="preserve"> High/Critical </w:t>
            </w:r>
            <w:r w:rsidRPr="00551016">
              <w:rPr>
                <w:rFonts w:ascii="Segoe UI Emoji" w:eastAsia="Times New Roman" w:hAnsi="Segoe UI Emoji" w:cs="Segoe UI Emoji"/>
                <w:color w:val="FFFFFF"/>
                <w:shd w:val="clear" w:color="auto" w:fill="333333"/>
              </w:rPr>
              <w:t>✅</w:t>
            </w:r>
            <w:r w:rsidRPr="00551016">
              <w:rPr>
                <w:rFonts w:ascii="Consolas" w:eastAsia="Times New Roman" w:hAnsi="Consolas" w:cs="Times New Roman"/>
                <w:color w:val="FFFFFF"/>
                <w:shd w:val="clear" w:color="auto" w:fill="333333"/>
              </w:rPr>
              <w:t xml:space="preserve"> [link]</w:t>
            </w:r>
            <w:r w:rsidRPr="00551016">
              <w:rPr>
                <w:rFonts w:ascii="Consolas" w:eastAsia="Times New Roman" w:hAnsi="Consolas" w:cs="Times New Roman"/>
                <w:color w:val="FFFFFF"/>
                <w:shd w:val="clear" w:color="auto" w:fill="333333"/>
              </w:rPr>
              <w:br/>
              <w:t xml:space="preserve">- SCA/License (Core): </w:t>
            </w:r>
            <w:r w:rsidRPr="00551016">
              <w:rPr>
                <w:rFonts w:ascii="Consolas" w:eastAsia="Times New Roman" w:hAnsi="Consolas" w:cs="Times New Roman"/>
                <w:color w:val="D36363"/>
                <w:shd w:val="clear" w:color="auto" w:fill="333333"/>
              </w:rPr>
              <w:t>0</w:t>
            </w:r>
            <w:r w:rsidRPr="00551016">
              <w:rPr>
                <w:rFonts w:ascii="Consolas" w:eastAsia="Times New Roman" w:hAnsi="Consolas" w:cs="Times New Roman"/>
                <w:color w:val="FFFFFF"/>
                <w:shd w:val="clear" w:color="auto" w:fill="333333"/>
              </w:rPr>
              <w:t xml:space="preserve"> High/Critical </w:t>
            </w:r>
            <w:r w:rsidRPr="00551016">
              <w:rPr>
                <w:rFonts w:ascii="Segoe UI Emoji" w:eastAsia="Times New Roman" w:hAnsi="Segoe UI Emoji" w:cs="Segoe UI Emoji"/>
                <w:color w:val="FFFFFF"/>
                <w:shd w:val="clear" w:color="auto" w:fill="333333"/>
              </w:rPr>
              <w:t>✅</w:t>
            </w:r>
            <w:r w:rsidRPr="00551016">
              <w:rPr>
                <w:rFonts w:ascii="Consolas" w:eastAsia="Times New Roman" w:hAnsi="Consolas" w:cs="Times New Roman"/>
                <w:color w:val="FFFFFF"/>
                <w:shd w:val="clear" w:color="auto" w:fill="333333"/>
              </w:rPr>
              <w:t xml:space="preserve"> [link]</w:t>
            </w:r>
            <w:r w:rsidRPr="00551016">
              <w:rPr>
                <w:rFonts w:ascii="Consolas" w:eastAsia="Times New Roman" w:hAnsi="Consolas" w:cs="Times New Roman"/>
                <w:color w:val="FFFFFF"/>
                <w:shd w:val="clear" w:color="auto" w:fill="333333"/>
              </w:rPr>
              <w:br/>
              <w:t>- AuthN/</w:t>
            </w:r>
            <w:proofErr w:type="spellStart"/>
            <w:r w:rsidRPr="00551016">
              <w:rPr>
                <w:rFonts w:ascii="Consolas" w:eastAsia="Times New Roman" w:hAnsi="Consolas" w:cs="Times New Roman"/>
                <w:color w:val="FFFFFF"/>
                <w:shd w:val="clear" w:color="auto" w:fill="333333"/>
              </w:rPr>
              <w:t>AuthZ</w:t>
            </w:r>
            <w:proofErr w:type="spellEnd"/>
            <w:r w:rsidRPr="00551016">
              <w:rPr>
                <w:rFonts w:ascii="Consolas" w:eastAsia="Times New Roman" w:hAnsi="Consolas" w:cs="Times New Roman"/>
                <w:color w:val="FFFFFF"/>
                <w:shd w:val="clear" w:color="auto" w:fill="333333"/>
              </w:rPr>
              <w:t xml:space="preserve"> tests (Conditional): </w:t>
            </w:r>
            <w:r w:rsidRPr="00551016">
              <w:rPr>
                <w:rFonts w:ascii="Segoe UI Emoji" w:eastAsia="Times New Roman" w:hAnsi="Segoe UI Emoji" w:cs="Segoe UI Emoji"/>
                <w:color w:val="FFFFFF"/>
                <w:shd w:val="clear" w:color="auto" w:fill="333333"/>
              </w:rPr>
              <w:t>✅</w:t>
            </w:r>
            <w:r w:rsidRPr="00551016">
              <w:rPr>
                <w:rFonts w:ascii="Consolas" w:eastAsia="Times New Roman" w:hAnsi="Consolas" w:cs="Times New Roman"/>
                <w:color w:val="FFFFFF"/>
                <w:shd w:val="clear" w:color="auto" w:fill="333333"/>
              </w:rPr>
              <w:t xml:space="preserve"> [link]</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Performance</w:t>
            </w:r>
            <w:r w:rsidRPr="00551016">
              <w:rPr>
                <w:rFonts w:ascii="Consolas" w:eastAsia="Times New Roman" w:hAnsi="Consolas" w:cs="Times New Roman"/>
                <w:color w:val="FFFFFF"/>
                <w:shd w:val="clear" w:color="auto" w:fill="333333"/>
              </w:rPr>
              <w:br/>
              <w:t>- Hot-path micro-bench/regression (Conditional): [link]</w:t>
            </w:r>
            <w:r w:rsidRPr="00551016">
              <w:rPr>
                <w:rFonts w:ascii="Consolas" w:eastAsia="Times New Roman" w:hAnsi="Consolas" w:cs="Times New Roman"/>
                <w:color w:val="FFFFFF"/>
                <w:shd w:val="clear" w:color="auto" w:fill="333333"/>
              </w:rPr>
              <w:br/>
              <w:t xml:space="preserve">- DB/cache queries reviewed (Conditional): </w:t>
            </w:r>
            <w:r w:rsidRPr="00551016">
              <w:rPr>
                <w:rFonts w:ascii="Segoe UI Emoji" w:eastAsia="Times New Roman" w:hAnsi="Segoe UI Emoji" w:cs="Segoe UI Emoji"/>
                <w:color w:val="FFFFFF"/>
                <w:shd w:val="clear" w:color="auto" w:fill="333333"/>
              </w:rPr>
              <w:t>✅</w:t>
            </w:r>
            <w:r w:rsidRPr="00551016">
              <w:rPr>
                <w:rFonts w:ascii="Consolas" w:eastAsia="Times New Roman" w:hAnsi="Consolas" w:cs="Times New Roman"/>
                <w:color w:val="FFFFFF"/>
                <w:shd w:val="clear" w:color="auto" w:fill="333333"/>
              </w:rPr>
              <w:t>/</w:t>
            </w:r>
            <w:r w:rsidRPr="00551016">
              <w:rPr>
                <w:rFonts w:ascii="Segoe UI Emoji" w:eastAsia="Times New Roman" w:hAnsi="Segoe UI Emoji" w:cs="Segoe UI Emoji"/>
                <w:color w:val="FFFFFF"/>
                <w:shd w:val="clear" w:color="auto" w:fill="333333"/>
              </w:rPr>
              <w:t>❌</w:t>
            </w:r>
            <w:r w:rsidRPr="00551016">
              <w:rPr>
                <w:rFonts w:ascii="Consolas" w:eastAsia="Times New Roman" w:hAnsi="Consolas" w:cs="Times New Roman"/>
                <w:color w:val="FFFFFF"/>
                <w:shd w:val="clear" w:color="auto" w:fill="333333"/>
              </w:rPr>
              <w:t xml:space="preserve"> [comment </w:t>
            </w:r>
            <w:r w:rsidRPr="00551016">
              <w:rPr>
                <w:rFonts w:ascii="Consolas" w:eastAsia="Times New Roman" w:hAnsi="Consolas" w:cs="Times New Roman"/>
                <w:color w:val="FCC28C"/>
                <w:shd w:val="clear" w:color="auto" w:fill="333333"/>
              </w:rPr>
              <w:t>or</w:t>
            </w:r>
            <w:r w:rsidRPr="00551016">
              <w:rPr>
                <w:rFonts w:ascii="Consolas" w:eastAsia="Times New Roman" w:hAnsi="Consolas" w:cs="Times New Roman"/>
                <w:color w:val="FFFFFF"/>
                <w:shd w:val="clear" w:color="auto" w:fill="333333"/>
              </w:rPr>
              <w:t xml:space="preserve"> link]</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Compatibility &amp; Data</w:t>
            </w:r>
            <w:r w:rsidRPr="00551016">
              <w:rPr>
                <w:rFonts w:ascii="Consolas" w:eastAsia="Times New Roman" w:hAnsi="Consolas" w:cs="Times New Roman"/>
                <w:color w:val="FFFFFF"/>
                <w:shd w:val="clear" w:color="auto" w:fill="333333"/>
              </w:rPr>
              <w:br/>
              <w:t xml:space="preserve">- Backward/forward compatibility (Core): </w:t>
            </w:r>
            <w:r w:rsidRPr="00551016">
              <w:rPr>
                <w:rFonts w:ascii="Segoe UI Emoji" w:eastAsia="Times New Roman" w:hAnsi="Segoe UI Emoji" w:cs="Segoe UI Emoji"/>
                <w:color w:val="FFFFFF"/>
                <w:shd w:val="clear" w:color="auto" w:fill="333333"/>
              </w:rPr>
              <w:t>✅</w:t>
            </w:r>
            <w:r w:rsidRPr="00551016">
              <w:rPr>
                <w:rFonts w:ascii="Consolas" w:eastAsia="Times New Roman" w:hAnsi="Consolas" w:cs="Times New Roman"/>
                <w:color w:val="FFFFFF"/>
                <w:shd w:val="clear" w:color="auto" w:fill="333333"/>
              </w:rPr>
              <w:br/>
              <w:t>- Migration plan (Conditional): [migrations/PLAN.md + job link]</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Observability</w:t>
            </w:r>
            <w:r w:rsidRPr="00551016">
              <w:rPr>
                <w:rFonts w:ascii="Consolas" w:eastAsia="Times New Roman" w:hAnsi="Consolas" w:cs="Times New Roman"/>
                <w:color w:val="FFFFFF"/>
                <w:shd w:val="clear" w:color="auto" w:fill="333333"/>
              </w:rPr>
              <w:br/>
              <w:t>- New metrics/traces/logs (Core): [code/dashboards links]</w:t>
            </w:r>
            <w:r w:rsidRPr="00551016">
              <w:rPr>
                <w:rFonts w:ascii="Consolas" w:eastAsia="Times New Roman" w:hAnsi="Consolas" w:cs="Times New Roman"/>
                <w:color w:val="FFFFFF"/>
                <w:shd w:val="clear" w:color="auto" w:fill="333333"/>
              </w:rPr>
              <w:br/>
              <w:t xml:space="preserve">- Dashboards/alerts updated (Conditional): </w:t>
            </w:r>
            <w:r w:rsidRPr="00551016">
              <w:rPr>
                <w:rFonts w:ascii="Segoe UI Emoji" w:eastAsia="Times New Roman" w:hAnsi="Segoe UI Emoji" w:cs="Segoe UI Emoji"/>
                <w:color w:val="FFFFFF"/>
                <w:shd w:val="clear" w:color="auto" w:fill="333333"/>
              </w:rPr>
              <w:t>✅</w:t>
            </w:r>
            <w:r w:rsidRPr="00551016">
              <w:rPr>
                <w:rFonts w:ascii="Consolas" w:eastAsia="Times New Roman" w:hAnsi="Consolas" w:cs="Times New Roman"/>
                <w:color w:val="FFFFFF"/>
                <w:shd w:val="clear" w:color="auto" w:fill="333333"/>
              </w:rPr>
              <w:t xml:space="preserve"> [Grafana/Prom link]</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Feature Flags (Conditional)</w:t>
            </w:r>
            <w:r w:rsidRPr="00551016">
              <w:rPr>
                <w:rFonts w:ascii="Consolas" w:eastAsia="Times New Roman" w:hAnsi="Consolas" w:cs="Times New Roman"/>
                <w:color w:val="FFFFFF"/>
                <w:shd w:val="clear" w:color="auto" w:fill="333333"/>
              </w:rPr>
              <w:br/>
              <w:t>- Flag/key + default state [link]</w:t>
            </w:r>
            <w:r w:rsidRPr="00551016">
              <w:rPr>
                <w:rFonts w:ascii="Consolas" w:eastAsia="Times New Roman" w:hAnsi="Consolas" w:cs="Times New Roman"/>
                <w:color w:val="FFFFFF"/>
                <w:shd w:val="clear" w:color="auto" w:fill="333333"/>
              </w:rPr>
              <w:br/>
              <w:t>- Kill switch described</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Provenance/SBOM (Core)</w:t>
            </w:r>
            <w:r w:rsidRPr="00551016">
              <w:rPr>
                <w:rFonts w:ascii="Consolas" w:eastAsia="Times New Roman" w:hAnsi="Consolas" w:cs="Times New Roman"/>
                <w:color w:val="FFFFFF"/>
                <w:shd w:val="clear" w:color="auto" w:fill="333333"/>
              </w:rPr>
              <w:br/>
              <w:t>- Build artifact signed + SBOM attached [link]</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DAST/Smoke (Conditional)</w:t>
            </w:r>
            <w:r w:rsidRPr="00551016">
              <w:rPr>
                <w:rFonts w:ascii="Consolas" w:eastAsia="Times New Roman" w:hAnsi="Consolas" w:cs="Times New Roman"/>
                <w:color w:val="FFFFFF"/>
                <w:shd w:val="clear" w:color="auto" w:fill="333333"/>
              </w:rPr>
              <w:br/>
              <w:t>- External surface tests passed [link]</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Approvals (Core)</w:t>
            </w:r>
            <w:r w:rsidRPr="00551016">
              <w:rPr>
                <w:rFonts w:ascii="Consolas" w:eastAsia="Times New Roman" w:hAnsi="Consolas" w:cs="Times New Roman"/>
                <w:color w:val="FFFFFF"/>
                <w:shd w:val="clear" w:color="auto" w:fill="333333"/>
              </w:rPr>
              <w:br/>
              <w:t>- Two reviewers</w:t>
            </w:r>
            <w:r w:rsidRPr="00551016">
              <w:rPr>
                <w:rFonts w:ascii="Consolas" w:eastAsia="Times New Roman" w:hAnsi="Consolas" w:cs="Times New Roman"/>
                <w:color w:val="FFFFFF"/>
                <w:shd w:val="clear" w:color="auto" w:fill="333333"/>
              </w:rPr>
              <w:br/>
              <w:t>- High-risk changes reviewed by security/arch</w:t>
            </w:r>
          </w:p>
        </w:tc>
      </w:tr>
    </w:tbl>
    <w:p w14:paraId="37F44A47" w14:textId="77777777" w:rsidR="00F84C45" w:rsidRDefault="00000000">
      <w:pPr>
        <w:pStyle w:val="Heading1"/>
      </w:pPr>
      <w:r>
        <w:lastRenderedPageBreak/>
        <w:t>8. GitHub Action: PR Rules Check</w:t>
      </w:r>
    </w:p>
    <w:tbl>
      <w:tblPr>
        <w:tblW w:w="0" w:type="auto"/>
        <w:tblCellMar>
          <w:top w:w="15" w:type="dxa"/>
          <w:left w:w="15" w:type="dxa"/>
          <w:bottom w:w="15" w:type="dxa"/>
          <w:right w:w="15" w:type="dxa"/>
        </w:tblCellMar>
        <w:tblLook w:val="04A0" w:firstRow="1" w:lastRow="0" w:firstColumn="1" w:lastColumn="0" w:noHBand="0" w:noVBand="1"/>
      </w:tblPr>
      <w:tblGrid>
        <w:gridCol w:w="8840"/>
      </w:tblGrid>
      <w:tr w:rsidR="00551016" w:rsidRPr="00551016" w14:paraId="1838CA1F" w14:textId="77777777">
        <w:tc>
          <w:tcPr>
            <w:tcW w:w="0" w:type="auto"/>
            <w:shd w:val="clear" w:color="auto" w:fill="333333"/>
            <w:tcMar>
              <w:top w:w="100" w:type="dxa"/>
              <w:left w:w="100" w:type="dxa"/>
              <w:bottom w:w="100" w:type="dxa"/>
              <w:right w:w="100" w:type="dxa"/>
            </w:tcMar>
            <w:hideMark/>
          </w:tcPr>
          <w:p w14:paraId="4ACC3C79" w14:textId="77777777" w:rsidR="00551016" w:rsidRPr="00551016" w:rsidRDefault="00551016" w:rsidP="00551016">
            <w:pPr>
              <w:spacing w:after="0" w:line="240" w:lineRule="auto"/>
              <w:rPr>
                <w:rFonts w:ascii="Times New Roman" w:eastAsia="Times New Roman" w:hAnsi="Times New Roman" w:cs="Times New Roman"/>
                <w:sz w:val="24"/>
                <w:szCs w:val="24"/>
              </w:rPr>
            </w:pPr>
            <w:r w:rsidRPr="00551016">
              <w:rPr>
                <w:rFonts w:ascii="Consolas" w:eastAsia="Times New Roman" w:hAnsi="Consolas" w:cs="Times New Roman"/>
                <w:color w:val="D36363"/>
                <w:shd w:val="clear" w:color="auto" w:fill="333333"/>
              </w:rPr>
              <w:t>name:</w:t>
            </w:r>
            <w:r w:rsidRPr="00551016">
              <w:rPr>
                <w:rFonts w:ascii="Consolas" w:eastAsia="Times New Roman" w:hAnsi="Consolas" w:cs="Times New Roman"/>
                <w:color w:val="FFFFFF"/>
                <w:shd w:val="clear" w:color="auto" w:fill="333333"/>
              </w:rPr>
              <w:t xml:space="preserve"> PR Rules Check</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D36363"/>
                <w:shd w:val="clear" w:color="auto" w:fill="333333"/>
              </w:rPr>
              <w:t>on:</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D36363"/>
                <w:shd w:val="clear" w:color="auto" w:fill="333333"/>
              </w:rPr>
              <w:t xml:space="preserve">  </w:t>
            </w:r>
            <w:proofErr w:type="spellStart"/>
            <w:r w:rsidRPr="00551016">
              <w:rPr>
                <w:rFonts w:ascii="Consolas" w:eastAsia="Times New Roman" w:hAnsi="Consolas" w:cs="Times New Roman"/>
                <w:color w:val="D36363"/>
                <w:shd w:val="clear" w:color="auto" w:fill="333333"/>
              </w:rPr>
              <w:t>pull_request</w:t>
            </w:r>
            <w:proofErr w:type="spellEnd"/>
            <w:r w:rsidRPr="00551016">
              <w:rPr>
                <w:rFonts w:ascii="Consolas" w:eastAsia="Times New Roman" w:hAnsi="Consolas" w:cs="Times New Roman"/>
                <w:color w:val="D36363"/>
                <w:shd w:val="clear" w:color="auto" w:fill="333333"/>
              </w:rPr>
              <w:t>:</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D36363"/>
                <w:shd w:val="clear" w:color="auto" w:fill="333333"/>
              </w:rPr>
              <w:lastRenderedPageBreak/>
              <w:t>    types:</w:t>
            </w:r>
            <w:r w:rsidRPr="00551016">
              <w:rPr>
                <w:rFonts w:ascii="Consolas" w:eastAsia="Times New Roman" w:hAnsi="Consolas" w:cs="Times New Roman"/>
                <w:color w:val="FFFFFF"/>
                <w:shd w:val="clear" w:color="auto" w:fill="333333"/>
              </w:rPr>
              <w:t xml:space="preserve"> [opened, edited, synchronize]</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D36363"/>
                <w:shd w:val="clear" w:color="auto" w:fill="333333"/>
              </w:rPr>
              <w:br/>
              <w:t>jobs:</w:t>
            </w:r>
            <w:r w:rsidRPr="00551016">
              <w:rPr>
                <w:rFonts w:ascii="Consolas" w:eastAsia="Times New Roman" w:hAnsi="Consolas" w:cs="Times New Roman"/>
                <w:color w:val="FFFFFF"/>
                <w:shd w:val="clear" w:color="auto" w:fill="333333"/>
              </w:rPr>
              <w:br/>
              <w:t>  validate-pr-template:</w:t>
            </w:r>
            <w:r w:rsidRPr="00551016">
              <w:rPr>
                <w:rFonts w:ascii="Consolas" w:eastAsia="Times New Roman" w:hAnsi="Consolas" w:cs="Times New Roman"/>
                <w:color w:val="FFFFFF"/>
                <w:shd w:val="clear" w:color="auto" w:fill="333333"/>
              </w:rPr>
              <w:br/>
              <w:t>    runs-on: ubuntu-latest</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D36363"/>
                <w:shd w:val="clear" w:color="auto" w:fill="333333"/>
              </w:rPr>
              <w:t>    permissions:</w:t>
            </w:r>
            <w:r w:rsidRPr="00551016">
              <w:rPr>
                <w:rFonts w:ascii="Consolas" w:eastAsia="Times New Roman" w:hAnsi="Consolas" w:cs="Times New Roman"/>
                <w:color w:val="FFFFFF"/>
                <w:shd w:val="clear" w:color="auto" w:fill="333333"/>
              </w:rPr>
              <w:br/>
              <w:t>      pull-requests: write</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D36363"/>
                <w:shd w:val="clear" w:color="auto" w:fill="333333"/>
              </w:rPr>
              <w:t>    steps:</w:t>
            </w:r>
            <w:r w:rsidRPr="00551016">
              <w:rPr>
                <w:rFonts w:ascii="Consolas" w:eastAsia="Times New Roman" w:hAnsi="Consolas" w:cs="Times New Roman"/>
                <w:color w:val="FFFFFF"/>
                <w:shd w:val="clear" w:color="auto" w:fill="333333"/>
              </w:rPr>
              <w:br/>
              <w:t>      - name: Check PR body against Core Rules</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D36363"/>
                <w:shd w:val="clear" w:color="auto" w:fill="333333"/>
              </w:rPr>
              <w:t>        uses:</w:t>
            </w:r>
            <w:r w:rsidRPr="00551016">
              <w:rPr>
                <w:rFonts w:ascii="Consolas" w:eastAsia="Times New Roman" w:hAnsi="Consolas" w:cs="Times New Roman"/>
                <w:color w:val="FFFFFF"/>
                <w:shd w:val="clear" w:color="auto" w:fill="333333"/>
              </w:rPr>
              <w:t xml:space="preserve"> actions/github-script@v7</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D36363"/>
                <w:shd w:val="clear" w:color="auto" w:fill="333333"/>
              </w:rPr>
              <w:t>        with:</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D36363"/>
                <w:shd w:val="clear" w:color="auto" w:fill="333333"/>
              </w:rPr>
              <w:t>          script:</w:t>
            </w:r>
            <w:r w:rsidRPr="00551016">
              <w:rPr>
                <w:rFonts w:ascii="Consolas" w:eastAsia="Times New Roman" w:hAnsi="Consolas" w:cs="Times New Roman"/>
                <w:color w:val="FFFFFF"/>
                <w:shd w:val="clear" w:color="auto" w:fill="333333"/>
              </w:rPr>
              <w:t xml:space="preserve"> |</w:t>
            </w:r>
            <w:r w:rsidRPr="00551016">
              <w:rPr>
                <w:rFonts w:ascii="Consolas" w:eastAsia="Times New Roman" w:hAnsi="Consolas" w:cs="Times New Roman"/>
                <w:color w:val="FFFFFF"/>
                <w:shd w:val="clear" w:color="auto" w:fill="333333"/>
              </w:rPr>
              <w:br/>
              <w:t xml:space="preserve">            const </w:t>
            </w:r>
            <w:proofErr w:type="spellStart"/>
            <w:r w:rsidRPr="00551016">
              <w:rPr>
                <w:rFonts w:ascii="Consolas" w:eastAsia="Times New Roman" w:hAnsi="Consolas" w:cs="Times New Roman"/>
                <w:color w:val="FFFFFF"/>
                <w:shd w:val="clear" w:color="auto" w:fill="333333"/>
              </w:rPr>
              <w:t>prBody</w:t>
            </w:r>
            <w:proofErr w:type="spellEnd"/>
            <w:r w:rsidRPr="00551016">
              <w:rPr>
                <w:rFonts w:ascii="Consolas" w:eastAsia="Times New Roman" w:hAnsi="Consolas" w:cs="Times New Roman"/>
                <w:color w:val="FFFFFF"/>
                <w:shd w:val="clear" w:color="auto" w:fill="333333"/>
              </w:rPr>
              <w:t xml:space="preserve"> = </w:t>
            </w:r>
            <w:proofErr w:type="spellStart"/>
            <w:r w:rsidRPr="00551016">
              <w:rPr>
                <w:rFonts w:ascii="Consolas" w:eastAsia="Times New Roman" w:hAnsi="Consolas" w:cs="Times New Roman"/>
                <w:color w:val="FFFFFF"/>
                <w:shd w:val="clear" w:color="auto" w:fill="333333"/>
              </w:rPr>
              <w:t>context.payload.pull_request.body</w:t>
            </w:r>
            <w:proofErr w:type="spellEnd"/>
            <w:r w:rsidRPr="00551016">
              <w:rPr>
                <w:rFonts w:ascii="Consolas" w:eastAsia="Times New Roman" w:hAnsi="Consolas" w:cs="Times New Roman"/>
                <w:color w:val="FFFFFF"/>
                <w:shd w:val="clear" w:color="auto" w:fill="333333"/>
              </w:rPr>
              <w:t xml:space="preserve"> || </w:t>
            </w:r>
            <w:r w:rsidRPr="00551016">
              <w:rPr>
                <w:rFonts w:ascii="Consolas" w:eastAsia="Times New Roman" w:hAnsi="Consolas" w:cs="Times New Roman"/>
                <w:color w:val="A2FCA2"/>
                <w:shd w:val="clear" w:color="auto" w:fill="333333"/>
              </w:rPr>
              <w:t>""</w:t>
            </w:r>
            <w:r w:rsidRPr="00551016">
              <w:rPr>
                <w:rFonts w:ascii="Consolas" w:eastAsia="Times New Roman" w:hAnsi="Consolas" w:cs="Times New Roman"/>
                <w:color w:val="FFFFFF"/>
                <w:shd w:val="clear" w:color="auto" w:fill="333333"/>
              </w:rPr>
              <w:t>;</w:t>
            </w:r>
            <w:r w:rsidRPr="00551016">
              <w:rPr>
                <w:rFonts w:ascii="Consolas" w:eastAsia="Times New Roman" w:hAnsi="Consolas" w:cs="Times New Roman"/>
                <w:color w:val="FFFFFF"/>
                <w:shd w:val="clear" w:color="auto" w:fill="333333"/>
              </w:rPr>
              <w:br/>
              <w:t xml:space="preserve">            const </w:t>
            </w:r>
            <w:proofErr w:type="spellStart"/>
            <w:r w:rsidRPr="00551016">
              <w:rPr>
                <w:rFonts w:ascii="Consolas" w:eastAsia="Times New Roman" w:hAnsi="Consolas" w:cs="Times New Roman"/>
                <w:color w:val="FFFFFF"/>
                <w:shd w:val="clear" w:color="auto" w:fill="333333"/>
              </w:rPr>
              <w:t>requiredSections</w:t>
            </w:r>
            <w:proofErr w:type="spellEnd"/>
            <w:r w:rsidRPr="00551016">
              <w:rPr>
                <w:rFonts w:ascii="Consolas" w:eastAsia="Times New Roman" w:hAnsi="Consolas" w:cs="Times New Roman"/>
                <w:color w:val="FFFFFF"/>
                <w:shd w:val="clear" w:color="auto" w:fill="333333"/>
              </w:rPr>
              <w:t xml:space="preserve"> = [</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A2FCA2"/>
                <w:shd w:val="clear" w:color="auto" w:fill="333333"/>
              </w:rPr>
              <w:t>"### Outcome (Core)"</w:t>
            </w:r>
            <w:r w:rsidRPr="00551016">
              <w:rPr>
                <w:rFonts w:ascii="Consolas" w:eastAsia="Times New Roman" w:hAnsi="Consolas" w:cs="Times New Roman"/>
                <w:color w:val="FFFFFF"/>
                <w:shd w:val="clear" w:color="auto" w:fill="333333"/>
              </w:rPr>
              <w:t>,</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A2FCA2"/>
                <w:shd w:val="clear" w:color="auto" w:fill="333333"/>
              </w:rPr>
              <w:t>"### Risk &amp; Rollback (Core)"</w:t>
            </w:r>
            <w:r w:rsidRPr="00551016">
              <w:rPr>
                <w:rFonts w:ascii="Consolas" w:eastAsia="Times New Roman" w:hAnsi="Consolas" w:cs="Times New Roman"/>
                <w:color w:val="FFFFFF"/>
                <w:shd w:val="clear" w:color="auto" w:fill="333333"/>
              </w:rPr>
              <w:t>,</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A2FCA2"/>
                <w:shd w:val="clear" w:color="auto" w:fill="333333"/>
              </w:rPr>
              <w:t>"### AI Assistance (Core)"</w:t>
            </w:r>
            <w:r w:rsidRPr="00551016">
              <w:rPr>
                <w:rFonts w:ascii="Consolas" w:eastAsia="Times New Roman" w:hAnsi="Consolas" w:cs="Times New Roman"/>
                <w:color w:val="FFFFFF"/>
                <w:shd w:val="clear" w:color="auto" w:fill="333333"/>
              </w:rPr>
              <w:t>,</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A2FCA2"/>
                <w:shd w:val="clear" w:color="auto" w:fill="333333"/>
              </w:rPr>
              <w:t>"Unit tests (Core)"</w:t>
            </w:r>
            <w:r w:rsidRPr="00551016">
              <w:rPr>
                <w:rFonts w:ascii="Consolas" w:eastAsia="Times New Roman" w:hAnsi="Consolas" w:cs="Times New Roman"/>
                <w:color w:val="FFFFFF"/>
                <w:shd w:val="clear" w:color="auto" w:fill="333333"/>
              </w:rPr>
              <w:t>,</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A2FCA2"/>
                <w:shd w:val="clear" w:color="auto" w:fill="333333"/>
              </w:rPr>
              <w:t>"Integration/Contract tests (Core)"</w:t>
            </w:r>
            <w:r w:rsidRPr="00551016">
              <w:rPr>
                <w:rFonts w:ascii="Consolas" w:eastAsia="Times New Roman" w:hAnsi="Consolas" w:cs="Times New Roman"/>
                <w:color w:val="FFFFFF"/>
                <w:shd w:val="clear" w:color="auto" w:fill="333333"/>
              </w:rPr>
              <w:t>,</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A2FCA2"/>
                <w:shd w:val="clear" w:color="auto" w:fill="333333"/>
              </w:rPr>
              <w:t>"Changed-lines coverage (Core)"</w:t>
            </w:r>
            <w:r w:rsidRPr="00551016">
              <w:rPr>
                <w:rFonts w:ascii="Consolas" w:eastAsia="Times New Roman" w:hAnsi="Consolas" w:cs="Times New Roman"/>
                <w:color w:val="FFFFFF"/>
                <w:shd w:val="clear" w:color="auto" w:fill="333333"/>
              </w:rPr>
              <w:t>,</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A2FCA2"/>
                <w:shd w:val="clear" w:color="auto" w:fill="333333"/>
              </w:rPr>
              <w:t>"Secrets scan (Core)"</w:t>
            </w:r>
            <w:r w:rsidRPr="00551016">
              <w:rPr>
                <w:rFonts w:ascii="Consolas" w:eastAsia="Times New Roman" w:hAnsi="Consolas" w:cs="Times New Roman"/>
                <w:color w:val="FFFFFF"/>
                <w:shd w:val="clear" w:color="auto" w:fill="333333"/>
              </w:rPr>
              <w:t>,</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A2FCA2"/>
                <w:shd w:val="clear" w:color="auto" w:fill="333333"/>
              </w:rPr>
              <w:t>"SAST (Core)"</w:t>
            </w:r>
            <w:r w:rsidRPr="00551016">
              <w:rPr>
                <w:rFonts w:ascii="Consolas" w:eastAsia="Times New Roman" w:hAnsi="Consolas" w:cs="Times New Roman"/>
                <w:color w:val="FFFFFF"/>
                <w:shd w:val="clear" w:color="auto" w:fill="333333"/>
              </w:rPr>
              <w:t>,</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A2FCA2"/>
                <w:shd w:val="clear" w:color="auto" w:fill="333333"/>
              </w:rPr>
              <w:t>"SCA/License (Core)"</w:t>
            </w:r>
            <w:r w:rsidRPr="00551016">
              <w:rPr>
                <w:rFonts w:ascii="Consolas" w:eastAsia="Times New Roman" w:hAnsi="Consolas" w:cs="Times New Roman"/>
                <w:color w:val="FFFFFF"/>
                <w:shd w:val="clear" w:color="auto" w:fill="333333"/>
              </w:rPr>
              <w:t>,</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A2FCA2"/>
                <w:shd w:val="clear" w:color="auto" w:fill="333333"/>
              </w:rPr>
              <w:t>"Backward/forward compatibility (Core)"</w:t>
            </w:r>
            <w:r w:rsidRPr="00551016">
              <w:rPr>
                <w:rFonts w:ascii="Consolas" w:eastAsia="Times New Roman" w:hAnsi="Consolas" w:cs="Times New Roman"/>
                <w:color w:val="FFFFFF"/>
                <w:shd w:val="clear" w:color="auto" w:fill="333333"/>
              </w:rPr>
              <w:t>,</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A2FCA2"/>
                <w:shd w:val="clear" w:color="auto" w:fill="333333"/>
              </w:rPr>
              <w:t>"New metrics/traces/logs (Core)"</w:t>
            </w:r>
            <w:r w:rsidRPr="00551016">
              <w:rPr>
                <w:rFonts w:ascii="Consolas" w:eastAsia="Times New Roman" w:hAnsi="Consolas" w:cs="Times New Roman"/>
                <w:color w:val="FFFFFF"/>
                <w:shd w:val="clear" w:color="auto" w:fill="333333"/>
              </w:rPr>
              <w:t>,</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A2FCA2"/>
                <w:shd w:val="clear" w:color="auto" w:fill="333333"/>
              </w:rPr>
              <w:t>"Provenance/SBOM (Core)"</w:t>
            </w:r>
            <w:r w:rsidRPr="00551016">
              <w:rPr>
                <w:rFonts w:ascii="Consolas" w:eastAsia="Times New Roman" w:hAnsi="Consolas" w:cs="Times New Roman"/>
                <w:color w:val="FFFFFF"/>
                <w:shd w:val="clear" w:color="auto" w:fill="333333"/>
              </w:rPr>
              <w:t>,</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A2FCA2"/>
                <w:shd w:val="clear" w:color="auto" w:fill="333333"/>
              </w:rPr>
              <w:t>"### Approvals (Core)"</w:t>
            </w:r>
            <w:r w:rsidRPr="00551016">
              <w:rPr>
                <w:rFonts w:ascii="Consolas" w:eastAsia="Times New Roman" w:hAnsi="Consolas" w:cs="Times New Roman"/>
                <w:color w:val="FFFFFF"/>
                <w:shd w:val="clear" w:color="auto" w:fill="333333"/>
              </w:rPr>
              <w:br/>
              <w:t>            ];</w:t>
            </w:r>
            <w:r w:rsidRPr="00551016">
              <w:rPr>
                <w:rFonts w:ascii="Consolas" w:eastAsia="Times New Roman" w:hAnsi="Consolas" w:cs="Times New Roman"/>
                <w:color w:val="FFFFFF"/>
                <w:shd w:val="clear" w:color="auto" w:fill="333333"/>
              </w:rPr>
              <w:br/>
              <w:t xml:space="preserve">            let missing = </w:t>
            </w:r>
            <w:proofErr w:type="spellStart"/>
            <w:r w:rsidRPr="00551016">
              <w:rPr>
                <w:rFonts w:ascii="Consolas" w:eastAsia="Times New Roman" w:hAnsi="Consolas" w:cs="Times New Roman"/>
                <w:color w:val="FFFFFF"/>
                <w:shd w:val="clear" w:color="auto" w:fill="333333"/>
              </w:rPr>
              <w:t>requiredSections.filter</w:t>
            </w:r>
            <w:proofErr w:type="spellEnd"/>
            <w:r w:rsidRPr="00551016">
              <w:rPr>
                <w:rFonts w:ascii="Consolas" w:eastAsia="Times New Roman" w:hAnsi="Consolas" w:cs="Times New Roman"/>
                <w:color w:val="FFFFFF"/>
                <w:shd w:val="clear" w:color="auto" w:fill="333333"/>
              </w:rPr>
              <w:t>(s =&gt; !</w:t>
            </w:r>
            <w:proofErr w:type="spellStart"/>
            <w:r w:rsidRPr="00551016">
              <w:rPr>
                <w:rFonts w:ascii="Consolas" w:eastAsia="Times New Roman" w:hAnsi="Consolas" w:cs="Times New Roman"/>
                <w:color w:val="FFFFFF"/>
                <w:shd w:val="clear" w:color="auto" w:fill="333333"/>
              </w:rPr>
              <w:t>prBody.includes</w:t>
            </w:r>
            <w:proofErr w:type="spellEnd"/>
            <w:r w:rsidRPr="00551016">
              <w:rPr>
                <w:rFonts w:ascii="Consolas" w:eastAsia="Times New Roman" w:hAnsi="Consolas" w:cs="Times New Roman"/>
                <w:color w:val="FFFFFF"/>
                <w:shd w:val="clear" w:color="auto" w:fill="333333"/>
              </w:rPr>
              <w:t>(s));</w:t>
            </w:r>
            <w:r w:rsidRPr="00551016">
              <w:rPr>
                <w:rFonts w:ascii="Consolas" w:eastAsia="Times New Roman" w:hAnsi="Consolas" w:cs="Times New Roman"/>
                <w:color w:val="FFFFFF"/>
                <w:shd w:val="clear" w:color="auto" w:fill="333333"/>
              </w:rPr>
              <w:br/>
              <w:t>            if (</w:t>
            </w:r>
            <w:proofErr w:type="spellStart"/>
            <w:r w:rsidRPr="00551016">
              <w:rPr>
                <w:rFonts w:ascii="Consolas" w:eastAsia="Times New Roman" w:hAnsi="Consolas" w:cs="Times New Roman"/>
                <w:color w:val="FFFFFF"/>
                <w:shd w:val="clear" w:color="auto" w:fill="333333"/>
              </w:rPr>
              <w:t>missing.length</w:t>
            </w:r>
            <w:proofErr w:type="spellEnd"/>
            <w:r w:rsidRPr="00551016">
              <w:rPr>
                <w:rFonts w:ascii="Consolas" w:eastAsia="Times New Roman" w:hAnsi="Consolas" w:cs="Times New Roman"/>
                <w:color w:val="FFFFFF"/>
                <w:shd w:val="clear" w:color="auto" w:fill="333333"/>
              </w:rPr>
              <w:t>) {</w:t>
            </w:r>
            <w:r w:rsidRPr="00551016">
              <w:rPr>
                <w:rFonts w:ascii="Consolas" w:eastAsia="Times New Roman" w:hAnsi="Consolas" w:cs="Times New Roman"/>
                <w:color w:val="FFFFFF"/>
                <w:shd w:val="clear" w:color="auto" w:fill="333333"/>
              </w:rPr>
              <w:br/>
              <w:t xml:space="preserve">              </w:t>
            </w:r>
            <w:proofErr w:type="spellStart"/>
            <w:r w:rsidRPr="00551016">
              <w:rPr>
                <w:rFonts w:ascii="Consolas" w:eastAsia="Times New Roman" w:hAnsi="Consolas" w:cs="Times New Roman"/>
                <w:color w:val="FFFFFF"/>
                <w:shd w:val="clear" w:color="auto" w:fill="333333"/>
              </w:rPr>
              <w:t>core.setFailed</w:t>
            </w:r>
            <w:proofErr w:type="spellEnd"/>
            <w:r w:rsidRPr="00551016">
              <w:rPr>
                <w:rFonts w:ascii="Consolas" w:eastAsia="Times New Roman" w:hAnsi="Consolas" w:cs="Times New Roman"/>
                <w:color w:val="FFFFFF"/>
                <w:shd w:val="clear" w:color="auto" w:fill="333333"/>
              </w:rPr>
              <w:t>(`Missing sections: ${</w:t>
            </w:r>
            <w:proofErr w:type="spellStart"/>
            <w:r w:rsidRPr="00551016">
              <w:rPr>
                <w:rFonts w:ascii="Consolas" w:eastAsia="Times New Roman" w:hAnsi="Consolas" w:cs="Times New Roman"/>
                <w:color w:val="FFFFFF"/>
                <w:shd w:val="clear" w:color="auto" w:fill="333333"/>
              </w:rPr>
              <w:t>missing.join</w:t>
            </w:r>
            <w:proofErr w:type="spellEnd"/>
            <w:r w:rsidRPr="00551016">
              <w:rPr>
                <w:rFonts w:ascii="Consolas" w:eastAsia="Times New Roman" w:hAnsi="Consolas" w:cs="Times New Roman"/>
                <w:color w:val="FFFFFF"/>
                <w:shd w:val="clear" w:color="auto" w:fill="333333"/>
              </w:rPr>
              <w:t>(</w:t>
            </w:r>
            <w:r w:rsidRPr="00551016">
              <w:rPr>
                <w:rFonts w:ascii="Consolas" w:eastAsia="Times New Roman" w:hAnsi="Consolas" w:cs="Times New Roman"/>
                <w:color w:val="A2FCA2"/>
                <w:shd w:val="clear" w:color="auto" w:fill="333333"/>
              </w:rPr>
              <w:t>", "</w:t>
            </w:r>
            <w:r w:rsidRPr="00551016">
              <w:rPr>
                <w:rFonts w:ascii="Consolas" w:eastAsia="Times New Roman" w:hAnsi="Consolas" w:cs="Times New Roman"/>
                <w:color w:val="FFFFFF"/>
                <w:shd w:val="clear" w:color="auto" w:fill="333333"/>
              </w:rPr>
              <w:t>)}`);</w:t>
            </w:r>
            <w:r w:rsidRPr="00551016">
              <w:rPr>
                <w:rFonts w:ascii="Consolas" w:eastAsia="Times New Roman" w:hAnsi="Consolas" w:cs="Times New Roman"/>
                <w:color w:val="FFFFFF"/>
                <w:shd w:val="clear" w:color="auto" w:fill="333333"/>
              </w:rPr>
              <w:br/>
              <w:t>            }</w:t>
            </w:r>
          </w:p>
        </w:tc>
      </w:tr>
    </w:tbl>
    <w:p w14:paraId="6CF6AF2E" w14:textId="77777777" w:rsidR="00F84C45" w:rsidRDefault="00000000">
      <w:pPr>
        <w:pStyle w:val="Heading1"/>
      </w:pPr>
      <w:r>
        <w:lastRenderedPageBreak/>
        <w:t>9. Developer Quick Start (1-Pager)</w:t>
      </w:r>
    </w:p>
    <w:p w14:paraId="7D6D9B70" w14:textId="77777777" w:rsidR="00551016" w:rsidRPr="00551016" w:rsidRDefault="00551016" w:rsidP="00551016">
      <w:pPr>
        <w:pStyle w:val="ListParagraph"/>
        <w:numPr>
          <w:ilvl w:val="0"/>
          <w:numId w:val="53"/>
        </w:numPr>
      </w:pPr>
      <w:r w:rsidRPr="00551016">
        <w:t>Open PR with the template.</w:t>
      </w:r>
    </w:p>
    <w:p w14:paraId="70F122C0" w14:textId="77777777" w:rsidR="00551016" w:rsidRPr="00551016" w:rsidRDefault="00551016" w:rsidP="00551016">
      <w:pPr>
        <w:pStyle w:val="ListParagraph"/>
        <w:numPr>
          <w:ilvl w:val="0"/>
          <w:numId w:val="53"/>
        </w:numPr>
      </w:pPr>
      <w:r w:rsidRPr="00551016">
        <w:t>Fill Core sections with evidence links.</w:t>
      </w:r>
    </w:p>
    <w:p w14:paraId="6DCF24BF" w14:textId="77777777" w:rsidR="00551016" w:rsidRPr="00551016" w:rsidRDefault="00551016" w:rsidP="00551016">
      <w:pPr>
        <w:pStyle w:val="ListParagraph"/>
        <w:numPr>
          <w:ilvl w:val="0"/>
          <w:numId w:val="53"/>
        </w:numPr>
      </w:pPr>
      <w:r w:rsidRPr="00551016">
        <w:t>Mark Conditional items N/A with rationale if not relevant.</w:t>
      </w:r>
    </w:p>
    <w:p w14:paraId="3EC19D1C" w14:textId="77777777" w:rsidR="00551016" w:rsidRPr="00551016" w:rsidRDefault="00551016" w:rsidP="00551016">
      <w:pPr>
        <w:pStyle w:val="ListParagraph"/>
        <w:numPr>
          <w:ilvl w:val="0"/>
          <w:numId w:val="53"/>
        </w:numPr>
      </w:pPr>
      <w:r w:rsidRPr="00551016">
        <w:t>Run AI Gate Check (Copilot or Claude /check-pr).</w:t>
      </w:r>
    </w:p>
    <w:p w14:paraId="24B52067" w14:textId="77777777" w:rsidR="00551016" w:rsidRPr="00551016" w:rsidRDefault="00551016" w:rsidP="00551016">
      <w:pPr>
        <w:pStyle w:val="ListParagraph"/>
        <w:numPr>
          <w:ilvl w:val="0"/>
          <w:numId w:val="53"/>
        </w:numPr>
      </w:pPr>
      <w:r w:rsidRPr="00551016">
        <w:t>Fix gaps, push updates.</w:t>
      </w:r>
    </w:p>
    <w:p w14:paraId="53A8D21A" w14:textId="77777777" w:rsidR="00551016" w:rsidRPr="00551016" w:rsidRDefault="00551016" w:rsidP="00551016">
      <w:pPr>
        <w:pStyle w:val="ListParagraph"/>
        <w:numPr>
          <w:ilvl w:val="0"/>
          <w:numId w:val="53"/>
        </w:numPr>
      </w:pPr>
      <w:r w:rsidRPr="00551016">
        <w:t>CI enforces Core rules.</w:t>
      </w:r>
    </w:p>
    <w:p w14:paraId="0E91229D" w14:textId="77777777" w:rsidR="00551016" w:rsidRPr="00551016" w:rsidRDefault="00551016" w:rsidP="00551016">
      <w:pPr>
        <w:pStyle w:val="ListParagraph"/>
        <w:numPr>
          <w:ilvl w:val="0"/>
          <w:numId w:val="53"/>
        </w:numPr>
      </w:pPr>
      <w:r w:rsidRPr="00551016">
        <w:rPr>
          <w:b/>
          <w:bCs/>
        </w:rPr>
        <w:t>Human reviewers evaluate design, business alignment, risk, and maintainability.</w:t>
      </w:r>
    </w:p>
    <w:p w14:paraId="70E99B7A" w14:textId="77777777" w:rsidR="00551016" w:rsidRPr="00551016" w:rsidRDefault="00551016" w:rsidP="00551016">
      <w:pPr>
        <w:pStyle w:val="ListParagraph"/>
        <w:numPr>
          <w:ilvl w:val="0"/>
          <w:numId w:val="53"/>
        </w:numPr>
      </w:pPr>
      <w:r w:rsidRPr="00551016">
        <w:t>Merge when all gates are satisfied.</w:t>
      </w:r>
    </w:p>
    <w:p w14:paraId="1F360B05" w14:textId="20843D7E" w:rsidR="00F84C45" w:rsidRDefault="00000000">
      <w:pPr>
        <w:pStyle w:val="Heading1"/>
      </w:pPr>
      <w:r>
        <w:lastRenderedPageBreak/>
        <w:t>10. Release Rules (</w:t>
      </w:r>
      <w:r w:rsidR="00551016" w:rsidRPr="00551016">
        <w:rPr>
          <w:rFonts w:ascii="Roboto Mono" w:eastAsiaTheme="minorEastAsia" w:hAnsi="Roboto Mono" w:cstheme="minorBidi"/>
          <w:b w:val="0"/>
          <w:bCs w:val="0"/>
          <w:color w:val="188038"/>
          <w:sz w:val="22"/>
          <w:szCs w:val="22"/>
        </w:rPr>
        <w:t>.ai/</w:t>
      </w:r>
      <w:hyperlink r:id="rId7" w:history="1">
        <w:r w:rsidR="00551016" w:rsidRPr="00551016">
          <w:rPr>
            <w:rFonts w:ascii="Roboto Mono" w:eastAsiaTheme="minorEastAsia" w:hAnsi="Roboto Mono" w:cstheme="minorBidi"/>
            <w:b w:val="0"/>
            <w:bCs w:val="0"/>
            <w:color w:val="1155CC"/>
            <w:sz w:val="22"/>
            <w:szCs w:val="22"/>
            <w:u w:val="single"/>
          </w:rPr>
          <w:t>release-rules.md</w:t>
        </w:r>
      </w:hyperlink>
      <w:r>
        <w:t>)</w:t>
      </w:r>
    </w:p>
    <w:tbl>
      <w:tblPr>
        <w:tblW w:w="0" w:type="auto"/>
        <w:tblCellMar>
          <w:top w:w="15" w:type="dxa"/>
          <w:left w:w="15" w:type="dxa"/>
          <w:bottom w:w="15" w:type="dxa"/>
          <w:right w:w="15" w:type="dxa"/>
        </w:tblCellMar>
        <w:tblLook w:val="04A0" w:firstRow="1" w:lastRow="0" w:firstColumn="1" w:lastColumn="0" w:noHBand="0" w:noVBand="1"/>
      </w:tblPr>
      <w:tblGrid>
        <w:gridCol w:w="8840"/>
      </w:tblGrid>
      <w:tr w:rsidR="00551016" w:rsidRPr="00551016" w14:paraId="35FD4BB4" w14:textId="77777777">
        <w:tc>
          <w:tcPr>
            <w:tcW w:w="0" w:type="auto"/>
            <w:shd w:val="clear" w:color="auto" w:fill="333333"/>
            <w:tcMar>
              <w:top w:w="100" w:type="dxa"/>
              <w:left w:w="100" w:type="dxa"/>
              <w:bottom w:w="100" w:type="dxa"/>
              <w:right w:w="100" w:type="dxa"/>
            </w:tcMar>
            <w:hideMark/>
          </w:tcPr>
          <w:p w14:paraId="5C835914" w14:textId="77777777" w:rsidR="00551016" w:rsidRPr="00551016" w:rsidRDefault="00551016" w:rsidP="00551016">
            <w:pPr>
              <w:spacing w:after="0" w:line="240" w:lineRule="auto"/>
              <w:rPr>
                <w:rFonts w:ascii="Times New Roman" w:eastAsia="Times New Roman" w:hAnsi="Times New Roman" w:cs="Times New Roman"/>
                <w:sz w:val="24"/>
                <w:szCs w:val="24"/>
              </w:rPr>
            </w:pPr>
            <w:r w:rsidRPr="00551016">
              <w:rPr>
                <w:rFonts w:ascii="Consolas" w:eastAsia="Times New Roman" w:hAnsi="Consolas" w:cs="Times New Roman"/>
                <w:color w:val="FC9B9B"/>
                <w:shd w:val="clear" w:color="auto" w:fill="333333"/>
              </w:rPr>
              <w:t>#</w:t>
            </w:r>
            <w:r w:rsidRPr="00551016">
              <w:rPr>
                <w:rFonts w:ascii="Consolas" w:eastAsia="Times New Roman" w:hAnsi="Consolas" w:cs="Times New Roman"/>
                <w:color w:val="FFFFFF"/>
                <w:shd w:val="clear" w:color="auto" w:fill="333333"/>
              </w:rPr>
              <w:t xml:space="preserve"> Release Rules (Batch Delivery / Trains)</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These rules apply in addition to `.ai/core-rules.md`.</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C9B9B"/>
                <w:shd w:val="clear" w:color="auto" w:fill="333333"/>
              </w:rPr>
              <w:br/>
              <w:t>#</w:t>
            </w:r>
            <w:r w:rsidRPr="00551016">
              <w:rPr>
                <w:rFonts w:ascii="Consolas" w:eastAsia="Times New Roman" w:hAnsi="Consolas" w:cs="Times New Roman"/>
                <w:color w:val="888888"/>
                <w:shd w:val="clear" w:color="auto" w:fill="333333"/>
              </w:rPr>
              <w:t># Release Manifest</w:t>
            </w:r>
            <w:r w:rsidRPr="00551016">
              <w:rPr>
                <w:rFonts w:ascii="Consolas" w:eastAsia="Times New Roman" w:hAnsi="Consolas" w:cs="Times New Roman"/>
                <w:color w:val="FFFFFF"/>
                <w:shd w:val="clear" w:color="auto" w:fill="333333"/>
              </w:rPr>
              <w:br/>
              <w:t>- Must exist (`release-manifest.md`) listing PRs, owners, risk, rollback steps.</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C9B9B"/>
                <w:shd w:val="clear" w:color="auto" w:fill="333333"/>
              </w:rPr>
              <w:br/>
              <w:t>#</w:t>
            </w:r>
            <w:r w:rsidRPr="00551016">
              <w:rPr>
                <w:rFonts w:ascii="Consolas" w:eastAsia="Times New Roman" w:hAnsi="Consolas" w:cs="Times New Roman"/>
                <w:color w:val="888888"/>
                <w:shd w:val="clear" w:color="auto" w:fill="333333"/>
              </w:rPr>
              <w:t># Integrated Testing</w:t>
            </w:r>
            <w:r w:rsidRPr="00551016">
              <w:rPr>
                <w:rFonts w:ascii="Consolas" w:eastAsia="Times New Roman" w:hAnsi="Consolas" w:cs="Times New Roman"/>
                <w:color w:val="FFFFFF"/>
                <w:shd w:val="clear" w:color="auto" w:fill="333333"/>
              </w:rPr>
              <w:br/>
              <w:t>- Regression + performance suite must pass at release level.</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C9B9B"/>
                <w:shd w:val="clear" w:color="auto" w:fill="333333"/>
              </w:rPr>
              <w:br/>
              <w:t>#</w:t>
            </w:r>
            <w:r w:rsidRPr="00551016">
              <w:rPr>
                <w:rFonts w:ascii="Consolas" w:eastAsia="Times New Roman" w:hAnsi="Consolas" w:cs="Times New Roman"/>
                <w:color w:val="888888"/>
                <w:shd w:val="clear" w:color="auto" w:fill="333333"/>
              </w:rPr>
              <w:t># Migration Coordination</w:t>
            </w:r>
            <w:r w:rsidRPr="00551016">
              <w:rPr>
                <w:rFonts w:ascii="Consolas" w:eastAsia="Times New Roman" w:hAnsi="Consolas" w:cs="Times New Roman"/>
                <w:color w:val="FFFFFF"/>
                <w:shd w:val="clear" w:color="auto" w:fill="333333"/>
              </w:rPr>
              <w:br/>
              <w:t>- Cross-feature migrations coordinated and reversible.</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C9B9B"/>
                <w:shd w:val="clear" w:color="auto" w:fill="333333"/>
              </w:rPr>
              <w:br/>
              <w:t>#</w:t>
            </w:r>
            <w:r w:rsidRPr="00551016">
              <w:rPr>
                <w:rFonts w:ascii="Consolas" w:eastAsia="Times New Roman" w:hAnsi="Consolas" w:cs="Times New Roman"/>
                <w:color w:val="888888"/>
                <w:shd w:val="clear" w:color="auto" w:fill="333333"/>
              </w:rPr>
              <w:t># Staged Rollout</w:t>
            </w:r>
            <w:r w:rsidRPr="00551016">
              <w:rPr>
                <w:rFonts w:ascii="Consolas" w:eastAsia="Times New Roman" w:hAnsi="Consolas" w:cs="Times New Roman"/>
                <w:color w:val="FFFFFF"/>
                <w:shd w:val="clear" w:color="auto" w:fill="333333"/>
              </w:rPr>
              <w:br/>
              <w:t>- Canary rollout with gates and auto-abort rules.</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C9B9B"/>
                <w:shd w:val="clear" w:color="auto" w:fill="333333"/>
              </w:rPr>
              <w:br/>
              <w:t>#</w:t>
            </w:r>
            <w:r w:rsidRPr="00551016">
              <w:rPr>
                <w:rFonts w:ascii="Consolas" w:eastAsia="Times New Roman" w:hAnsi="Consolas" w:cs="Times New Roman"/>
                <w:color w:val="888888"/>
                <w:shd w:val="clear" w:color="auto" w:fill="333333"/>
              </w:rPr>
              <w:t># Release Rollback Plan</w:t>
            </w:r>
            <w:r w:rsidRPr="00551016">
              <w:rPr>
                <w:rFonts w:ascii="Consolas" w:eastAsia="Times New Roman" w:hAnsi="Consolas" w:cs="Times New Roman"/>
                <w:color w:val="FFFFFF"/>
                <w:shd w:val="clear" w:color="auto" w:fill="333333"/>
              </w:rPr>
              <w:br/>
              <w:t>- Documented rollback for entire release.</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C9B9B"/>
                <w:shd w:val="clear" w:color="auto" w:fill="333333"/>
              </w:rPr>
              <w:br/>
              <w:t>#</w:t>
            </w:r>
            <w:r w:rsidRPr="00551016">
              <w:rPr>
                <w:rFonts w:ascii="Consolas" w:eastAsia="Times New Roman" w:hAnsi="Consolas" w:cs="Times New Roman"/>
                <w:color w:val="888888"/>
                <w:shd w:val="clear" w:color="auto" w:fill="333333"/>
              </w:rPr>
              <w:t># Observability</w:t>
            </w:r>
            <w:r w:rsidRPr="00551016">
              <w:rPr>
                <w:rFonts w:ascii="Consolas" w:eastAsia="Times New Roman" w:hAnsi="Consolas" w:cs="Times New Roman"/>
                <w:color w:val="FFFFFF"/>
                <w:shd w:val="clear" w:color="auto" w:fill="333333"/>
              </w:rPr>
              <w:br/>
              <w:t>- Dashboards/alerts validated for combined release.</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C9B9B"/>
                <w:shd w:val="clear" w:color="auto" w:fill="333333"/>
              </w:rPr>
              <w:br/>
              <w:t>#</w:t>
            </w:r>
            <w:r w:rsidRPr="00551016">
              <w:rPr>
                <w:rFonts w:ascii="Consolas" w:eastAsia="Times New Roman" w:hAnsi="Consolas" w:cs="Times New Roman"/>
                <w:color w:val="888888"/>
                <w:shd w:val="clear" w:color="auto" w:fill="333333"/>
              </w:rPr>
              <w:t># Release Notes</w:t>
            </w:r>
            <w:r w:rsidRPr="00551016">
              <w:rPr>
                <w:rFonts w:ascii="Consolas" w:eastAsia="Times New Roman" w:hAnsi="Consolas" w:cs="Times New Roman"/>
                <w:color w:val="FFFFFF"/>
                <w:shd w:val="clear" w:color="auto" w:fill="333333"/>
              </w:rPr>
              <w:br/>
              <w:t>- Summarize features, risks, rollback, owner, on-call.</w:t>
            </w:r>
          </w:p>
        </w:tc>
      </w:tr>
    </w:tbl>
    <w:p w14:paraId="0F042619" w14:textId="79AC4BDC" w:rsidR="00F84C45" w:rsidRDefault="00000000">
      <w:pPr>
        <w:pStyle w:val="Heading1"/>
      </w:pPr>
      <w:r>
        <w:t>11. Release Manifest Template (</w:t>
      </w:r>
      <w:r w:rsidR="00551016" w:rsidRPr="00551016">
        <w:rPr>
          <w:rFonts w:ascii="Roboto Mono" w:hAnsi="Roboto Mono"/>
          <w:color w:val="188038"/>
          <w:sz w:val="22"/>
          <w:szCs w:val="22"/>
        </w:rPr>
        <w:t>release-manifest.md</w:t>
      </w:r>
      <w:r>
        <w:t>)</w:t>
      </w:r>
    </w:p>
    <w:tbl>
      <w:tblPr>
        <w:tblW w:w="0" w:type="auto"/>
        <w:tblCellMar>
          <w:top w:w="15" w:type="dxa"/>
          <w:left w:w="15" w:type="dxa"/>
          <w:bottom w:w="15" w:type="dxa"/>
          <w:right w:w="15" w:type="dxa"/>
        </w:tblCellMar>
        <w:tblLook w:val="04A0" w:firstRow="1" w:lastRow="0" w:firstColumn="1" w:lastColumn="0" w:noHBand="0" w:noVBand="1"/>
      </w:tblPr>
      <w:tblGrid>
        <w:gridCol w:w="8830"/>
      </w:tblGrid>
      <w:tr w:rsidR="00551016" w:rsidRPr="00551016" w14:paraId="291F40B6" w14:textId="77777777" w:rsidTr="00551016">
        <w:tc>
          <w:tcPr>
            <w:tcW w:w="8830" w:type="dxa"/>
            <w:shd w:val="clear" w:color="auto" w:fill="333333"/>
            <w:tcMar>
              <w:top w:w="100" w:type="dxa"/>
              <w:left w:w="100" w:type="dxa"/>
              <w:bottom w:w="100" w:type="dxa"/>
              <w:right w:w="100" w:type="dxa"/>
            </w:tcMar>
            <w:hideMark/>
          </w:tcPr>
          <w:p w14:paraId="79D2DAC2" w14:textId="77777777" w:rsidR="00551016" w:rsidRPr="00551016" w:rsidRDefault="00551016" w:rsidP="00551016">
            <w:pPr>
              <w:spacing w:after="0" w:line="240" w:lineRule="auto"/>
              <w:rPr>
                <w:rFonts w:ascii="Times New Roman" w:eastAsia="Times New Roman" w:hAnsi="Times New Roman" w:cs="Times New Roman"/>
                <w:sz w:val="24"/>
                <w:szCs w:val="24"/>
              </w:rPr>
            </w:pPr>
            <w:r w:rsidRPr="00551016">
              <w:rPr>
                <w:rFonts w:ascii="Consolas" w:eastAsia="Times New Roman" w:hAnsi="Consolas" w:cs="Times New Roman"/>
                <w:color w:val="FFFFFF"/>
                <w:shd w:val="clear" w:color="auto" w:fill="333333"/>
              </w:rPr>
              <w:t># Release Manifest</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Release Overview</w:t>
            </w:r>
            <w:r w:rsidRPr="00551016">
              <w:rPr>
                <w:rFonts w:ascii="Consolas" w:eastAsia="Times New Roman" w:hAnsi="Consolas" w:cs="Times New Roman"/>
                <w:color w:val="FFFFFF"/>
                <w:shd w:val="clear" w:color="auto" w:fill="333333"/>
              </w:rPr>
              <w:br/>
              <w:t>- Release ID/</w:t>
            </w:r>
            <w:r w:rsidRPr="00551016">
              <w:rPr>
                <w:rFonts w:ascii="Consolas" w:eastAsia="Times New Roman" w:hAnsi="Consolas" w:cs="Times New Roman"/>
                <w:color w:val="D36363"/>
                <w:shd w:val="clear" w:color="auto" w:fill="333333"/>
              </w:rPr>
              <w:t>Name:</w:t>
            </w:r>
            <w:r w:rsidRPr="00551016">
              <w:rPr>
                <w:rFonts w:ascii="Consolas" w:eastAsia="Times New Roman" w:hAnsi="Consolas" w:cs="Times New Roman"/>
                <w:color w:val="FFFFFF"/>
                <w:shd w:val="clear" w:color="auto" w:fill="333333"/>
              </w:rPr>
              <w:t xml:space="preserve">  </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D36363"/>
                <w:shd w:val="clear" w:color="auto" w:fill="333333"/>
              </w:rPr>
              <w:t>Date:</w:t>
            </w:r>
            <w:r w:rsidRPr="00551016">
              <w:rPr>
                <w:rFonts w:ascii="Consolas" w:eastAsia="Times New Roman" w:hAnsi="Consolas" w:cs="Times New Roman"/>
                <w:color w:val="FFFFFF"/>
                <w:shd w:val="clear" w:color="auto" w:fill="333333"/>
              </w:rPr>
              <w:t xml:space="preserve">  </w:t>
            </w:r>
            <w:r w:rsidRPr="00551016">
              <w:rPr>
                <w:rFonts w:ascii="Consolas" w:eastAsia="Times New Roman" w:hAnsi="Consolas" w:cs="Times New Roman"/>
                <w:color w:val="FFFFFF"/>
                <w:shd w:val="clear" w:color="auto" w:fill="333333"/>
              </w:rPr>
              <w:br/>
              <w:t xml:space="preserve">- Release Owner(s):  </w:t>
            </w:r>
            <w:r w:rsidRPr="00551016">
              <w:rPr>
                <w:rFonts w:ascii="Consolas" w:eastAsia="Times New Roman" w:hAnsi="Consolas" w:cs="Times New Roman"/>
                <w:color w:val="FFFFFF"/>
                <w:shd w:val="clear" w:color="auto" w:fill="333333"/>
              </w:rPr>
              <w:br/>
              <w:t xml:space="preserve">- On-Call Contact(s):  </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Scope of Included Work</w:t>
            </w:r>
            <w:r w:rsidRPr="00551016">
              <w:rPr>
                <w:rFonts w:ascii="Consolas" w:eastAsia="Times New Roman" w:hAnsi="Consolas" w:cs="Times New Roman"/>
                <w:color w:val="FFFFFF"/>
                <w:shd w:val="clear" w:color="auto" w:fill="333333"/>
              </w:rPr>
              <w:br/>
              <w:t>| PR/Topic ID | Title | Owner | Risk | Rollback Step/Flag |</w:t>
            </w:r>
            <w:r w:rsidRPr="00551016">
              <w:rPr>
                <w:rFonts w:ascii="Consolas" w:eastAsia="Times New Roman" w:hAnsi="Consolas" w:cs="Times New Roman"/>
                <w:color w:val="FFFFFF"/>
                <w:shd w:val="clear" w:color="auto" w:fill="333333"/>
              </w:rPr>
              <w:br/>
              <w:t>|-------------|-------|-------|------|---------------------|</w:t>
            </w:r>
            <w:r w:rsidRPr="00551016">
              <w:rPr>
                <w:rFonts w:ascii="Consolas" w:eastAsia="Times New Roman" w:hAnsi="Consolas" w:cs="Times New Roman"/>
                <w:color w:val="FFFFFF"/>
                <w:shd w:val="clear" w:color="auto" w:fill="333333"/>
              </w:rPr>
              <w:br/>
              <w:t>| #1234 | Feature A API | @alice | Medium | Flag `</w:t>
            </w:r>
            <w:proofErr w:type="spellStart"/>
            <w:r w:rsidRPr="00551016">
              <w:rPr>
                <w:rFonts w:ascii="Consolas" w:eastAsia="Times New Roman" w:hAnsi="Consolas" w:cs="Times New Roman"/>
                <w:color w:val="FFFFFF"/>
                <w:shd w:val="clear" w:color="auto" w:fill="333333"/>
              </w:rPr>
              <w:t>featureA</w:t>
            </w:r>
            <w:proofErr w:type="spellEnd"/>
            <w:r w:rsidRPr="00551016">
              <w:rPr>
                <w:rFonts w:ascii="Consolas" w:eastAsia="Times New Roman" w:hAnsi="Consolas" w:cs="Times New Roman"/>
                <w:color w:val="FFFFFF"/>
                <w:shd w:val="clear" w:color="auto" w:fill="333333"/>
              </w:rPr>
              <w:t>` |</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Integrated Testing</w:t>
            </w:r>
            <w:r w:rsidRPr="00551016">
              <w:rPr>
                <w:rFonts w:ascii="Consolas" w:eastAsia="Times New Roman" w:hAnsi="Consolas" w:cs="Times New Roman"/>
                <w:color w:val="FFFFFF"/>
                <w:shd w:val="clear" w:color="auto" w:fill="333333"/>
              </w:rPr>
              <w:br/>
              <w:t xml:space="preserve">- Regression </w:t>
            </w:r>
            <w:r w:rsidRPr="00551016">
              <w:rPr>
                <w:rFonts w:ascii="Consolas" w:eastAsia="Times New Roman" w:hAnsi="Consolas" w:cs="Times New Roman"/>
                <w:color w:val="D36363"/>
                <w:shd w:val="clear" w:color="auto" w:fill="333333"/>
              </w:rPr>
              <w:t>results:</w:t>
            </w:r>
            <w:r w:rsidRPr="00551016">
              <w:rPr>
                <w:rFonts w:ascii="Consolas" w:eastAsia="Times New Roman" w:hAnsi="Consolas" w:cs="Times New Roman"/>
                <w:color w:val="FFFFFF"/>
                <w:shd w:val="clear" w:color="auto" w:fill="333333"/>
              </w:rPr>
              <w:t xml:space="preserve"> [link]  </w:t>
            </w:r>
            <w:r w:rsidRPr="00551016">
              <w:rPr>
                <w:rFonts w:ascii="Consolas" w:eastAsia="Times New Roman" w:hAnsi="Consolas" w:cs="Times New Roman"/>
                <w:color w:val="FFFFFF"/>
                <w:shd w:val="clear" w:color="auto" w:fill="333333"/>
              </w:rPr>
              <w:br/>
              <w:t xml:space="preserve">- Perf test </w:t>
            </w:r>
            <w:r w:rsidRPr="00551016">
              <w:rPr>
                <w:rFonts w:ascii="Consolas" w:eastAsia="Times New Roman" w:hAnsi="Consolas" w:cs="Times New Roman"/>
                <w:color w:val="D36363"/>
                <w:shd w:val="clear" w:color="auto" w:fill="333333"/>
              </w:rPr>
              <w:t>results:</w:t>
            </w:r>
            <w:r w:rsidRPr="00551016">
              <w:rPr>
                <w:rFonts w:ascii="Consolas" w:eastAsia="Times New Roman" w:hAnsi="Consolas" w:cs="Times New Roman"/>
                <w:color w:val="FFFFFF"/>
                <w:shd w:val="clear" w:color="auto" w:fill="333333"/>
              </w:rPr>
              <w:t xml:space="preserve"> [link]  </w:t>
            </w:r>
            <w:r w:rsidRPr="00551016">
              <w:rPr>
                <w:rFonts w:ascii="Consolas" w:eastAsia="Times New Roman" w:hAnsi="Consolas" w:cs="Times New Roman"/>
                <w:color w:val="FFFFFF"/>
                <w:shd w:val="clear" w:color="auto" w:fill="333333"/>
              </w:rPr>
              <w:br/>
              <w:t xml:space="preserve">- Smoke/DAST </w:t>
            </w:r>
            <w:r w:rsidRPr="00551016">
              <w:rPr>
                <w:rFonts w:ascii="Consolas" w:eastAsia="Times New Roman" w:hAnsi="Consolas" w:cs="Times New Roman"/>
                <w:color w:val="D36363"/>
                <w:shd w:val="clear" w:color="auto" w:fill="333333"/>
              </w:rPr>
              <w:t>results:</w:t>
            </w:r>
            <w:r w:rsidRPr="00551016">
              <w:rPr>
                <w:rFonts w:ascii="Consolas" w:eastAsia="Times New Roman" w:hAnsi="Consolas" w:cs="Times New Roman"/>
                <w:color w:val="FFFFFF"/>
                <w:shd w:val="clear" w:color="auto" w:fill="333333"/>
              </w:rPr>
              <w:t xml:space="preserve"> [link]  </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lastRenderedPageBreak/>
              <w:t>## Migration Coordination</w:t>
            </w:r>
            <w:r w:rsidRPr="00551016">
              <w:rPr>
                <w:rFonts w:ascii="Consolas" w:eastAsia="Times New Roman" w:hAnsi="Consolas" w:cs="Times New Roman"/>
                <w:color w:val="FFFFFF"/>
                <w:shd w:val="clear" w:color="auto" w:fill="333333"/>
              </w:rPr>
              <w:br/>
              <w:t xml:space="preserve">- Expand/Backfill/Contract checkboxes  </w:t>
            </w:r>
            <w:r w:rsidRPr="00551016">
              <w:rPr>
                <w:rFonts w:ascii="Consolas" w:eastAsia="Times New Roman" w:hAnsi="Consolas" w:cs="Times New Roman"/>
                <w:color w:val="FFFFFF"/>
                <w:shd w:val="clear" w:color="auto" w:fill="333333"/>
              </w:rPr>
              <w:br/>
              <w:t xml:space="preserve">- Backfill monitoring link  </w:t>
            </w:r>
            <w:r w:rsidRPr="00551016">
              <w:rPr>
                <w:rFonts w:ascii="Consolas" w:eastAsia="Times New Roman" w:hAnsi="Consolas" w:cs="Times New Roman"/>
                <w:color w:val="FFFFFF"/>
                <w:shd w:val="clear" w:color="auto" w:fill="333333"/>
              </w:rPr>
              <w:br/>
              <w:t xml:space="preserve">- Rollback/Forward-fix strategy  </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Staged Rollout Plan</w:t>
            </w:r>
            <w:r w:rsidRPr="00551016">
              <w:rPr>
                <w:rFonts w:ascii="Consolas" w:eastAsia="Times New Roman" w:hAnsi="Consolas" w:cs="Times New Roman"/>
                <w:color w:val="FFFFFF"/>
                <w:shd w:val="clear" w:color="auto" w:fill="333333"/>
              </w:rPr>
              <w:br/>
              <w:t xml:space="preserve">- Initial canary %  </w:t>
            </w:r>
            <w:r w:rsidRPr="00551016">
              <w:rPr>
                <w:rFonts w:ascii="Consolas" w:eastAsia="Times New Roman" w:hAnsi="Consolas" w:cs="Times New Roman"/>
                <w:color w:val="FFFFFF"/>
                <w:shd w:val="clear" w:color="auto" w:fill="333333"/>
              </w:rPr>
              <w:br/>
              <w:t xml:space="preserve">- Rollout gates (error, latency, saturation)  </w:t>
            </w:r>
            <w:r w:rsidRPr="00551016">
              <w:rPr>
                <w:rFonts w:ascii="Consolas" w:eastAsia="Times New Roman" w:hAnsi="Consolas" w:cs="Times New Roman"/>
                <w:color w:val="FFFFFF"/>
                <w:shd w:val="clear" w:color="auto" w:fill="333333"/>
              </w:rPr>
              <w:br/>
              <w:t xml:space="preserve">- Auto-abort thresholds  </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Release Rollback Plan</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D36363"/>
                <w:shd w:val="clear" w:color="auto" w:fill="333333"/>
              </w:rPr>
              <w:t>Mechanism:</w:t>
            </w:r>
            <w:r w:rsidRPr="00551016">
              <w:rPr>
                <w:rFonts w:ascii="Consolas" w:eastAsia="Times New Roman" w:hAnsi="Consolas" w:cs="Times New Roman"/>
                <w:color w:val="FFFFFF"/>
                <w:shd w:val="clear" w:color="auto" w:fill="333333"/>
              </w:rPr>
              <w:t xml:space="preserve">  </w:t>
            </w:r>
            <w:r w:rsidRPr="00551016">
              <w:rPr>
                <w:rFonts w:ascii="Consolas" w:eastAsia="Times New Roman" w:hAnsi="Consolas" w:cs="Times New Roman"/>
                <w:color w:val="FFFFFF"/>
                <w:shd w:val="clear" w:color="auto" w:fill="333333"/>
              </w:rPr>
              <w:br/>
              <w:t xml:space="preserve">- Responsible team(s):  </w:t>
            </w:r>
            <w:r w:rsidRPr="00551016">
              <w:rPr>
                <w:rFonts w:ascii="Consolas" w:eastAsia="Times New Roman" w:hAnsi="Consolas" w:cs="Times New Roman"/>
                <w:color w:val="FFFFFF"/>
                <w:shd w:val="clear" w:color="auto" w:fill="333333"/>
              </w:rPr>
              <w:br/>
              <w:t xml:space="preserve">- Estimated </w:t>
            </w:r>
            <w:r w:rsidRPr="00551016">
              <w:rPr>
                <w:rFonts w:ascii="Consolas" w:eastAsia="Times New Roman" w:hAnsi="Consolas" w:cs="Times New Roman"/>
                <w:color w:val="D36363"/>
                <w:shd w:val="clear" w:color="auto" w:fill="333333"/>
              </w:rPr>
              <w:t>time:</w:t>
            </w:r>
            <w:r w:rsidRPr="00551016">
              <w:rPr>
                <w:rFonts w:ascii="Consolas" w:eastAsia="Times New Roman" w:hAnsi="Consolas" w:cs="Times New Roman"/>
                <w:color w:val="FFFFFF"/>
                <w:shd w:val="clear" w:color="auto" w:fill="333333"/>
              </w:rPr>
              <w:t xml:space="preserve">  </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Observability &amp; Monitoring</w:t>
            </w:r>
            <w:r w:rsidRPr="00551016">
              <w:rPr>
                <w:rFonts w:ascii="Consolas" w:eastAsia="Times New Roman" w:hAnsi="Consolas" w:cs="Times New Roman"/>
                <w:color w:val="FFFFFF"/>
                <w:shd w:val="clear" w:color="auto" w:fill="333333"/>
              </w:rPr>
              <w:br/>
              <w:t xml:space="preserve">- Dashboards updated [link]  </w:t>
            </w:r>
            <w:r w:rsidRPr="00551016">
              <w:rPr>
                <w:rFonts w:ascii="Consolas" w:eastAsia="Times New Roman" w:hAnsi="Consolas" w:cs="Times New Roman"/>
                <w:color w:val="FFFFFF"/>
                <w:shd w:val="clear" w:color="auto" w:fill="333333"/>
              </w:rPr>
              <w:br/>
              <w:t xml:space="preserve">- Alerts validated [link]  </w:t>
            </w:r>
            <w:r w:rsidRPr="00551016">
              <w:rPr>
                <w:rFonts w:ascii="Consolas" w:eastAsia="Times New Roman" w:hAnsi="Consolas" w:cs="Times New Roman"/>
                <w:color w:val="FFFFFF"/>
                <w:shd w:val="clear" w:color="auto" w:fill="333333"/>
              </w:rPr>
              <w:br/>
              <w:t xml:space="preserve">- Post-release smoke tests [link]  </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 Release Notes</w:t>
            </w:r>
            <w:r w:rsidRPr="00551016">
              <w:rPr>
                <w:rFonts w:ascii="Consolas" w:eastAsia="Times New Roman" w:hAnsi="Consolas" w:cs="Times New Roman"/>
                <w:color w:val="FFFFFF"/>
                <w:shd w:val="clear" w:color="auto" w:fill="333333"/>
              </w:rPr>
              <w:br/>
              <w:t xml:space="preserve">- Summary of features delivered  </w:t>
            </w:r>
            <w:r w:rsidRPr="00551016">
              <w:rPr>
                <w:rFonts w:ascii="Consolas" w:eastAsia="Times New Roman" w:hAnsi="Consolas" w:cs="Times New Roman"/>
                <w:color w:val="FFFFFF"/>
                <w:shd w:val="clear" w:color="auto" w:fill="333333"/>
              </w:rPr>
              <w:br/>
              <w:t xml:space="preserve">- Known risks &amp; mitigations  </w:t>
            </w:r>
            <w:r w:rsidRPr="00551016">
              <w:rPr>
                <w:rFonts w:ascii="Consolas" w:eastAsia="Times New Roman" w:hAnsi="Consolas" w:cs="Times New Roman"/>
                <w:color w:val="FFFFFF"/>
                <w:shd w:val="clear" w:color="auto" w:fill="333333"/>
              </w:rPr>
              <w:br/>
              <w:t>- Owner(s) &amp; on-call contacts</w:t>
            </w:r>
          </w:p>
        </w:tc>
      </w:tr>
    </w:tbl>
    <w:p w14:paraId="140A0EA0" w14:textId="5BF5A35D" w:rsidR="00F84C45" w:rsidRDefault="00000000">
      <w:pPr>
        <w:pStyle w:val="Heading1"/>
      </w:pPr>
      <w:r>
        <w:lastRenderedPageBreak/>
        <w:t>12. Claude Integration (</w:t>
      </w:r>
      <w:r w:rsidR="00551016">
        <w:rPr>
          <w:rFonts w:ascii="Roboto Mono" w:hAnsi="Roboto Mono"/>
          <w:color w:val="188038"/>
          <w:sz w:val="22"/>
          <w:szCs w:val="22"/>
        </w:rPr>
        <w:t>CLAUDE.md</w:t>
      </w:r>
      <w:r>
        <w:t>+ Commands)</w:t>
      </w:r>
    </w:p>
    <w:p w14:paraId="04F1309F" w14:textId="27F01492" w:rsidR="00551016" w:rsidRDefault="00551016" w:rsidP="00551016">
      <w:r w:rsidRPr="00551016">
        <w:t xml:space="preserve">Example </w:t>
      </w:r>
      <w:r>
        <w:rPr>
          <w:rFonts w:ascii="Roboto Mono" w:hAnsi="Roboto Mono"/>
          <w:color w:val="188038"/>
        </w:rPr>
        <w:t>CLAUDE.md</w:t>
      </w:r>
      <w:r w:rsidRPr="00551016">
        <w:t>:</w:t>
      </w:r>
    </w:p>
    <w:tbl>
      <w:tblPr>
        <w:tblW w:w="0" w:type="auto"/>
        <w:tblCellMar>
          <w:top w:w="15" w:type="dxa"/>
          <w:left w:w="15" w:type="dxa"/>
          <w:bottom w:w="15" w:type="dxa"/>
          <w:right w:w="15" w:type="dxa"/>
        </w:tblCellMar>
        <w:tblLook w:val="04A0" w:firstRow="1" w:lastRow="0" w:firstColumn="1" w:lastColumn="0" w:noHBand="0" w:noVBand="1"/>
      </w:tblPr>
      <w:tblGrid>
        <w:gridCol w:w="8840"/>
      </w:tblGrid>
      <w:tr w:rsidR="00551016" w:rsidRPr="00551016" w14:paraId="6AD44F77" w14:textId="77777777">
        <w:tc>
          <w:tcPr>
            <w:tcW w:w="0" w:type="auto"/>
            <w:shd w:val="clear" w:color="auto" w:fill="333333"/>
            <w:tcMar>
              <w:top w:w="100" w:type="dxa"/>
              <w:left w:w="100" w:type="dxa"/>
              <w:bottom w:w="100" w:type="dxa"/>
              <w:right w:w="100" w:type="dxa"/>
            </w:tcMar>
            <w:hideMark/>
          </w:tcPr>
          <w:p w14:paraId="0249F8A4" w14:textId="77777777" w:rsidR="00551016" w:rsidRPr="00551016" w:rsidRDefault="00551016" w:rsidP="00551016">
            <w:pPr>
              <w:spacing w:after="0" w:line="240" w:lineRule="auto"/>
              <w:rPr>
                <w:rFonts w:ascii="Times New Roman" w:eastAsia="Times New Roman" w:hAnsi="Times New Roman" w:cs="Times New Roman"/>
                <w:sz w:val="24"/>
                <w:szCs w:val="24"/>
              </w:rPr>
            </w:pPr>
            <w:r w:rsidRPr="00551016">
              <w:rPr>
                <w:rFonts w:ascii="Consolas" w:eastAsia="Times New Roman" w:hAnsi="Consolas" w:cs="Times New Roman"/>
                <w:color w:val="FFFFFF"/>
                <w:shd w:val="clear" w:color="auto" w:fill="333333"/>
              </w:rPr>
              <w:t># Project Assistant Policy (Claude)</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Always enforce:</w:t>
            </w:r>
            <w:r w:rsidRPr="00551016">
              <w:rPr>
                <w:rFonts w:ascii="Consolas" w:eastAsia="Times New Roman" w:hAnsi="Consolas" w:cs="Times New Roman"/>
                <w:color w:val="FFFFFF"/>
                <w:shd w:val="clear" w:color="auto" w:fill="333333"/>
              </w:rPr>
              <w:br/>
              <w:t xml:space="preserve">- Core </w:t>
            </w:r>
            <w:r w:rsidRPr="00551016">
              <w:rPr>
                <w:rFonts w:ascii="Consolas" w:eastAsia="Times New Roman" w:hAnsi="Consolas" w:cs="Times New Roman"/>
                <w:color w:val="D36363"/>
                <w:shd w:val="clear" w:color="auto" w:fill="333333"/>
              </w:rPr>
              <w:t>rules:</w:t>
            </w:r>
            <w:r w:rsidRPr="00551016">
              <w:rPr>
                <w:rFonts w:ascii="Consolas" w:eastAsia="Times New Roman" w:hAnsi="Consolas" w:cs="Times New Roman"/>
                <w:color w:val="FFFFFF"/>
                <w:shd w:val="clear" w:color="auto" w:fill="333333"/>
              </w:rPr>
              <w:t xml:space="preserve"> </w:t>
            </w:r>
            <w:r w:rsidRPr="00551016">
              <w:rPr>
                <w:rFonts w:ascii="Consolas" w:eastAsia="Times New Roman" w:hAnsi="Consolas" w:cs="Times New Roman"/>
                <w:color w:val="A2FCA2"/>
                <w:shd w:val="clear" w:color="auto" w:fill="333333"/>
              </w:rPr>
              <w:t>`.ai/core-rules.md`</w:t>
            </w:r>
            <w:r w:rsidRPr="00551016">
              <w:rPr>
                <w:rFonts w:ascii="Consolas" w:eastAsia="Times New Roman" w:hAnsi="Consolas" w:cs="Times New Roman"/>
                <w:color w:val="FFFFFF"/>
                <w:shd w:val="clear" w:color="auto" w:fill="333333"/>
              </w:rPr>
              <w:br/>
              <w:t xml:space="preserve">- </w:t>
            </w:r>
            <w:r w:rsidRPr="00551016">
              <w:rPr>
                <w:rFonts w:ascii="Consolas" w:eastAsia="Times New Roman" w:hAnsi="Consolas" w:cs="Times New Roman"/>
                <w:color w:val="D36363"/>
                <w:shd w:val="clear" w:color="auto" w:fill="333333"/>
              </w:rPr>
              <w:t>Supporting:</w:t>
            </w:r>
            <w:r w:rsidRPr="00551016">
              <w:rPr>
                <w:rFonts w:ascii="Consolas" w:eastAsia="Times New Roman" w:hAnsi="Consolas" w:cs="Times New Roman"/>
                <w:color w:val="FFFFFF"/>
                <w:shd w:val="clear" w:color="auto" w:fill="333333"/>
              </w:rPr>
              <w:t xml:space="preserve"> </w:t>
            </w:r>
            <w:r w:rsidRPr="00551016">
              <w:rPr>
                <w:rFonts w:ascii="Consolas" w:eastAsia="Times New Roman" w:hAnsi="Consolas" w:cs="Times New Roman"/>
                <w:color w:val="A2FCA2"/>
                <w:shd w:val="clear" w:color="auto" w:fill="333333"/>
              </w:rPr>
              <w:t>`.ai/architecture-rules.md`</w:t>
            </w:r>
            <w:r w:rsidRPr="00551016">
              <w:rPr>
                <w:rFonts w:ascii="Consolas" w:eastAsia="Times New Roman" w:hAnsi="Consolas" w:cs="Times New Roman"/>
                <w:color w:val="FFFFFF"/>
                <w:shd w:val="clear" w:color="auto" w:fill="333333"/>
              </w:rPr>
              <w:t xml:space="preserve">, </w:t>
            </w:r>
            <w:r w:rsidRPr="00551016">
              <w:rPr>
                <w:rFonts w:ascii="Consolas" w:eastAsia="Times New Roman" w:hAnsi="Consolas" w:cs="Times New Roman"/>
                <w:color w:val="A2FCA2"/>
                <w:shd w:val="clear" w:color="auto" w:fill="333333"/>
              </w:rPr>
              <w:t>`.ai/observability-rules.md`</w:t>
            </w:r>
            <w:r w:rsidRPr="00551016">
              <w:rPr>
                <w:rFonts w:ascii="Consolas" w:eastAsia="Times New Roman" w:hAnsi="Consolas" w:cs="Times New Roman"/>
                <w:color w:val="FFFFFF"/>
                <w:shd w:val="clear" w:color="auto" w:fill="333333"/>
              </w:rPr>
              <w:t xml:space="preserve">, </w:t>
            </w:r>
            <w:r w:rsidRPr="00551016">
              <w:rPr>
                <w:rFonts w:ascii="Consolas" w:eastAsia="Times New Roman" w:hAnsi="Consolas" w:cs="Times New Roman"/>
                <w:color w:val="A2FCA2"/>
                <w:shd w:val="clear" w:color="auto" w:fill="333333"/>
              </w:rPr>
              <w:t>`.ai/feature-flag-rules.md`</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br/>
              <w:t>Behaviors:</w:t>
            </w:r>
            <w:r w:rsidRPr="00551016">
              <w:rPr>
                <w:rFonts w:ascii="Consolas" w:eastAsia="Times New Roman" w:hAnsi="Consolas" w:cs="Times New Roman"/>
                <w:color w:val="FFFFFF"/>
                <w:shd w:val="clear" w:color="auto" w:fill="333333"/>
              </w:rPr>
              <w:br/>
              <w:t>- Run /check-pr using these rules.</w:t>
            </w:r>
            <w:r w:rsidRPr="00551016">
              <w:rPr>
                <w:rFonts w:ascii="Consolas" w:eastAsia="Times New Roman" w:hAnsi="Consolas" w:cs="Times New Roman"/>
                <w:color w:val="FFFFFF"/>
                <w:shd w:val="clear" w:color="auto" w:fill="333333"/>
              </w:rPr>
              <w:br/>
              <w:t>- Prefer proposing diffs over prose.</w:t>
            </w:r>
            <w:r w:rsidRPr="00551016">
              <w:rPr>
                <w:rFonts w:ascii="Consolas" w:eastAsia="Times New Roman" w:hAnsi="Consolas" w:cs="Times New Roman"/>
                <w:color w:val="FFFFFF"/>
                <w:shd w:val="clear" w:color="auto" w:fill="333333"/>
              </w:rPr>
              <w:br/>
              <w:t>- Link evidence (CI runs, coverage, dashboards).</w:t>
            </w:r>
            <w:r w:rsidRPr="00551016">
              <w:rPr>
                <w:rFonts w:ascii="Consolas" w:eastAsia="Times New Roman" w:hAnsi="Consolas" w:cs="Times New Roman"/>
                <w:color w:val="FFFFFF"/>
                <w:shd w:val="clear" w:color="auto" w:fill="333333"/>
              </w:rPr>
              <w:br/>
              <w:t xml:space="preserve">- Mark Conditional rules as N/A with rationale </w:t>
            </w:r>
            <w:r w:rsidRPr="00551016">
              <w:rPr>
                <w:rFonts w:ascii="Consolas" w:eastAsia="Times New Roman" w:hAnsi="Consolas" w:cs="Times New Roman"/>
                <w:color w:val="FCC28C"/>
                <w:shd w:val="clear" w:color="auto" w:fill="333333"/>
              </w:rPr>
              <w:t>if</w:t>
            </w:r>
            <w:r w:rsidRPr="00551016">
              <w:rPr>
                <w:rFonts w:ascii="Consolas" w:eastAsia="Times New Roman" w:hAnsi="Consolas" w:cs="Times New Roman"/>
                <w:color w:val="FFFFFF"/>
                <w:shd w:val="clear" w:color="auto" w:fill="333333"/>
              </w:rPr>
              <w:t xml:space="preserve"> </w:t>
            </w:r>
            <w:r w:rsidRPr="00551016">
              <w:rPr>
                <w:rFonts w:ascii="Consolas" w:eastAsia="Times New Roman" w:hAnsi="Consolas" w:cs="Times New Roman"/>
                <w:color w:val="FCC28C"/>
                <w:shd w:val="clear" w:color="auto" w:fill="333333"/>
              </w:rPr>
              <w:t>not</w:t>
            </w:r>
            <w:r w:rsidRPr="00551016">
              <w:rPr>
                <w:rFonts w:ascii="Consolas" w:eastAsia="Times New Roman" w:hAnsi="Consolas" w:cs="Times New Roman"/>
                <w:color w:val="FFFFFF"/>
                <w:shd w:val="clear" w:color="auto" w:fill="333333"/>
              </w:rPr>
              <w:t xml:space="preserve"> relevant.</w:t>
            </w:r>
          </w:p>
        </w:tc>
      </w:tr>
    </w:tbl>
    <w:p w14:paraId="320D3733" w14:textId="77777777" w:rsidR="00551016" w:rsidRDefault="00551016" w:rsidP="00551016"/>
    <w:p w14:paraId="2CFF3E55" w14:textId="1B0BE2EC" w:rsidR="00551016" w:rsidRDefault="00551016" w:rsidP="00551016">
      <w:pPr>
        <w:rPr>
          <w:rFonts w:ascii="Arial" w:hAnsi="Arial" w:cs="Arial"/>
          <w:color w:val="000000"/>
        </w:rPr>
      </w:pPr>
      <w:proofErr w:type="gramStart"/>
      <w:r w:rsidRPr="00551016">
        <w:t xml:space="preserve">Example </w:t>
      </w:r>
      <w:r w:rsidRPr="00551016">
        <w:rPr>
          <w:rFonts w:ascii="Roboto Mono" w:hAnsi="Roboto Mono"/>
          <w:color w:val="188038"/>
        </w:rPr>
        <w:t>.</w:t>
      </w:r>
      <w:proofErr w:type="spellStart"/>
      <w:r w:rsidRPr="00551016">
        <w:rPr>
          <w:rFonts w:ascii="Roboto Mono" w:hAnsi="Roboto Mono"/>
          <w:color w:val="188038"/>
        </w:rPr>
        <w:t>claude</w:t>
      </w:r>
      <w:proofErr w:type="spellEnd"/>
      <w:proofErr w:type="gramEnd"/>
      <w:r w:rsidRPr="00551016">
        <w:rPr>
          <w:rFonts w:ascii="Roboto Mono" w:hAnsi="Roboto Mono"/>
          <w:color w:val="188038"/>
        </w:rPr>
        <w:t>/commands/</w:t>
      </w:r>
      <w:hyperlink r:id="rId8" w:history="1">
        <w:r w:rsidRPr="00551016">
          <w:rPr>
            <w:rFonts w:ascii="Roboto Mono" w:hAnsi="Roboto Mono"/>
            <w:color w:val="1155CC"/>
            <w:u w:val="single"/>
          </w:rPr>
          <w:t>check-pr.md</w:t>
        </w:r>
      </w:hyperlink>
      <w:r w:rsidRPr="00551016">
        <w:rPr>
          <w:rFonts w:ascii="Arial" w:hAnsi="Arial" w:cs="Arial"/>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8830"/>
      </w:tblGrid>
      <w:tr w:rsidR="00551016" w:rsidRPr="00551016" w14:paraId="0DB70CBC" w14:textId="77777777" w:rsidTr="00551016">
        <w:tc>
          <w:tcPr>
            <w:tcW w:w="8830" w:type="dxa"/>
            <w:shd w:val="clear" w:color="auto" w:fill="333333"/>
            <w:tcMar>
              <w:top w:w="100" w:type="dxa"/>
              <w:left w:w="100" w:type="dxa"/>
              <w:bottom w:w="100" w:type="dxa"/>
              <w:right w:w="100" w:type="dxa"/>
            </w:tcMar>
            <w:hideMark/>
          </w:tcPr>
          <w:p w14:paraId="337795B5" w14:textId="77777777" w:rsidR="00551016" w:rsidRPr="00551016" w:rsidRDefault="00551016" w:rsidP="00551016">
            <w:pPr>
              <w:spacing w:after="0" w:line="240" w:lineRule="auto"/>
              <w:rPr>
                <w:rFonts w:ascii="Times New Roman" w:eastAsia="Times New Roman" w:hAnsi="Times New Roman" w:cs="Times New Roman"/>
                <w:sz w:val="24"/>
                <w:szCs w:val="24"/>
              </w:rPr>
            </w:pPr>
            <w:r w:rsidRPr="00551016">
              <w:rPr>
                <w:rFonts w:ascii="Consolas" w:eastAsia="Times New Roman" w:hAnsi="Consolas" w:cs="Times New Roman"/>
                <w:color w:val="FCC28C"/>
                <w:shd w:val="clear" w:color="auto" w:fill="333333"/>
              </w:rPr>
              <w:t>Use</w:t>
            </w:r>
            <w:r w:rsidRPr="00551016">
              <w:rPr>
                <w:rFonts w:ascii="Consolas" w:eastAsia="Times New Roman" w:hAnsi="Consolas" w:cs="Times New Roman"/>
                <w:color w:val="FFFFFF"/>
                <w:shd w:val="clear" w:color="auto" w:fill="333333"/>
              </w:rPr>
              <w:t xml:space="preserve"> </w:t>
            </w:r>
            <w:proofErr w:type="gramStart"/>
            <w:r w:rsidRPr="00551016">
              <w:rPr>
                <w:rFonts w:ascii="Consolas" w:eastAsia="Times New Roman" w:hAnsi="Consolas" w:cs="Times New Roman"/>
                <w:color w:val="A2FCA2"/>
                <w:shd w:val="clear" w:color="auto" w:fill="333333"/>
              </w:rPr>
              <w:t>`.ai/core-rules.md</w:t>
            </w:r>
            <w:proofErr w:type="gramEnd"/>
            <w:r w:rsidRPr="00551016">
              <w:rPr>
                <w:rFonts w:ascii="Consolas" w:eastAsia="Times New Roman" w:hAnsi="Consolas" w:cs="Times New Roman"/>
                <w:color w:val="A2FCA2"/>
                <w:shd w:val="clear" w:color="auto" w:fill="333333"/>
              </w:rPr>
              <w:t>`</w:t>
            </w:r>
            <w:r w:rsidRPr="00551016">
              <w:rPr>
                <w:rFonts w:ascii="Consolas" w:eastAsia="Times New Roman" w:hAnsi="Consolas" w:cs="Times New Roman"/>
                <w:color w:val="FFFFFF"/>
                <w:shd w:val="clear" w:color="auto" w:fill="333333"/>
              </w:rPr>
              <w:t xml:space="preserve"> + supporting </w:t>
            </w:r>
            <w:r w:rsidRPr="00551016">
              <w:rPr>
                <w:rFonts w:ascii="Consolas" w:eastAsia="Times New Roman" w:hAnsi="Consolas" w:cs="Times New Roman"/>
                <w:color w:val="FCC28C"/>
                <w:shd w:val="clear" w:color="auto" w:fill="333333"/>
              </w:rPr>
              <w:t>rules</w:t>
            </w:r>
            <w:r w:rsidRPr="00551016">
              <w:rPr>
                <w:rFonts w:ascii="Consolas" w:eastAsia="Times New Roman" w:hAnsi="Consolas" w:cs="Times New Roman"/>
                <w:color w:val="FFFFFF"/>
                <w:shd w:val="clear" w:color="auto" w:fill="333333"/>
              </w:rPr>
              <w:t xml:space="preserve"> </w:t>
            </w:r>
            <w:r w:rsidRPr="00551016">
              <w:rPr>
                <w:rFonts w:ascii="Consolas" w:eastAsia="Times New Roman" w:hAnsi="Consolas" w:cs="Times New Roman"/>
                <w:color w:val="FCC28C"/>
                <w:shd w:val="clear" w:color="auto" w:fill="333333"/>
              </w:rPr>
              <w:t>to</w:t>
            </w:r>
            <w:r w:rsidRPr="00551016">
              <w:rPr>
                <w:rFonts w:ascii="Consolas" w:eastAsia="Times New Roman" w:hAnsi="Consolas" w:cs="Times New Roman"/>
                <w:color w:val="FFFFFF"/>
                <w:shd w:val="clear" w:color="auto" w:fill="333333"/>
              </w:rPr>
              <w:t xml:space="preserve"> review the PR.</w:t>
            </w:r>
            <w:r w:rsidRPr="00551016">
              <w:rPr>
                <w:rFonts w:ascii="Consolas" w:eastAsia="Times New Roman" w:hAnsi="Consolas" w:cs="Times New Roman"/>
                <w:color w:val="FFFFFF"/>
                <w:shd w:val="clear" w:color="auto" w:fill="333333"/>
              </w:rPr>
              <w:br/>
              <w:t xml:space="preserve">- Pass/fail </w:t>
            </w:r>
            <w:r w:rsidRPr="00551016">
              <w:rPr>
                <w:rFonts w:ascii="Consolas" w:eastAsia="Times New Roman" w:hAnsi="Consolas" w:cs="Times New Roman"/>
                <w:color w:val="FCC28C"/>
                <w:shd w:val="clear" w:color="auto" w:fill="333333"/>
              </w:rPr>
              <w:t>each</w:t>
            </w:r>
            <w:r w:rsidRPr="00551016">
              <w:rPr>
                <w:rFonts w:ascii="Consolas" w:eastAsia="Times New Roman" w:hAnsi="Consolas" w:cs="Times New Roman"/>
                <w:color w:val="FFFFFF"/>
                <w:shd w:val="clear" w:color="auto" w:fill="333333"/>
              </w:rPr>
              <w:t xml:space="preserve"> Core rule </w:t>
            </w:r>
            <w:r w:rsidRPr="00551016">
              <w:rPr>
                <w:rFonts w:ascii="Consolas" w:eastAsia="Times New Roman" w:hAnsi="Consolas" w:cs="Times New Roman"/>
                <w:color w:val="FCC28C"/>
                <w:shd w:val="clear" w:color="auto" w:fill="333333"/>
              </w:rPr>
              <w:t>with</w:t>
            </w:r>
            <w:r w:rsidRPr="00551016">
              <w:rPr>
                <w:rFonts w:ascii="Consolas" w:eastAsia="Times New Roman" w:hAnsi="Consolas" w:cs="Times New Roman"/>
                <w:color w:val="FFFFFF"/>
                <w:shd w:val="clear" w:color="auto" w:fill="333333"/>
              </w:rPr>
              <w:t xml:space="preserve"> evidence links.</w:t>
            </w:r>
            <w:r w:rsidRPr="00551016">
              <w:rPr>
                <w:rFonts w:ascii="Consolas" w:eastAsia="Times New Roman" w:hAnsi="Consolas" w:cs="Times New Roman"/>
                <w:color w:val="FFFFFF"/>
                <w:shd w:val="clear" w:color="auto" w:fill="333333"/>
              </w:rPr>
              <w:br/>
            </w:r>
            <w:r w:rsidRPr="00551016">
              <w:rPr>
                <w:rFonts w:ascii="Consolas" w:eastAsia="Times New Roman" w:hAnsi="Consolas" w:cs="Times New Roman"/>
                <w:color w:val="FFFFFF"/>
                <w:shd w:val="clear" w:color="auto" w:fill="333333"/>
              </w:rPr>
              <w:lastRenderedPageBreak/>
              <w:t xml:space="preserve">- Suggest diffs/tests </w:t>
            </w:r>
            <w:r w:rsidRPr="00551016">
              <w:rPr>
                <w:rFonts w:ascii="Consolas" w:eastAsia="Times New Roman" w:hAnsi="Consolas" w:cs="Times New Roman"/>
                <w:color w:val="FCC28C"/>
                <w:shd w:val="clear" w:color="auto" w:fill="333333"/>
              </w:rPr>
              <w:t>for</w:t>
            </w:r>
            <w:r w:rsidRPr="00551016">
              <w:rPr>
                <w:rFonts w:ascii="Consolas" w:eastAsia="Times New Roman" w:hAnsi="Consolas" w:cs="Times New Roman"/>
                <w:color w:val="FFFFFF"/>
                <w:shd w:val="clear" w:color="auto" w:fill="333333"/>
              </w:rPr>
              <w:t xml:space="preserve"> </w:t>
            </w:r>
            <w:r w:rsidRPr="00551016">
              <w:rPr>
                <w:rFonts w:ascii="Consolas" w:eastAsia="Times New Roman" w:hAnsi="Consolas" w:cs="Times New Roman"/>
                <w:color w:val="FCC28C"/>
                <w:shd w:val="clear" w:color="auto" w:fill="333333"/>
              </w:rPr>
              <w:t>missing</w:t>
            </w:r>
            <w:r w:rsidRPr="00551016">
              <w:rPr>
                <w:rFonts w:ascii="Consolas" w:eastAsia="Times New Roman" w:hAnsi="Consolas" w:cs="Times New Roman"/>
                <w:color w:val="FFFFFF"/>
                <w:shd w:val="clear" w:color="auto" w:fill="333333"/>
              </w:rPr>
              <w:t xml:space="preserve"> items.</w:t>
            </w:r>
            <w:r w:rsidRPr="00551016">
              <w:rPr>
                <w:rFonts w:ascii="Consolas" w:eastAsia="Times New Roman" w:hAnsi="Consolas" w:cs="Times New Roman"/>
                <w:color w:val="FFFFFF"/>
                <w:shd w:val="clear" w:color="auto" w:fill="333333"/>
              </w:rPr>
              <w:br/>
              <w:t xml:space="preserve">- Mark Conditional </w:t>
            </w:r>
            <w:r w:rsidRPr="00551016">
              <w:rPr>
                <w:rFonts w:ascii="Consolas" w:eastAsia="Times New Roman" w:hAnsi="Consolas" w:cs="Times New Roman"/>
                <w:color w:val="FCC28C"/>
                <w:shd w:val="clear" w:color="auto" w:fill="333333"/>
              </w:rPr>
              <w:t>rules</w:t>
            </w:r>
            <w:r w:rsidRPr="00551016">
              <w:rPr>
                <w:rFonts w:ascii="Consolas" w:eastAsia="Times New Roman" w:hAnsi="Consolas" w:cs="Times New Roman"/>
                <w:color w:val="FFFFFF"/>
                <w:shd w:val="clear" w:color="auto" w:fill="333333"/>
              </w:rPr>
              <w:t xml:space="preserve"> </w:t>
            </w:r>
            <w:r w:rsidRPr="00551016">
              <w:rPr>
                <w:rFonts w:ascii="Consolas" w:eastAsia="Times New Roman" w:hAnsi="Consolas" w:cs="Times New Roman"/>
                <w:color w:val="FCC28C"/>
                <w:shd w:val="clear" w:color="auto" w:fill="333333"/>
              </w:rPr>
              <w:t>as</w:t>
            </w:r>
            <w:r w:rsidRPr="00551016">
              <w:rPr>
                <w:rFonts w:ascii="Consolas" w:eastAsia="Times New Roman" w:hAnsi="Consolas" w:cs="Times New Roman"/>
                <w:color w:val="FFFFFF"/>
                <w:shd w:val="clear" w:color="auto" w:fill="333333"/>
              </w:rPr>
              <w:t xml:space="preserve"> N/A </w:t>
            </w:r>
            <w:r w:rsidRPr="00551016">
              <w:rPr>
                <w:rFonts w:ascii="Consolas" w:eastAsia="Times New Roman" w:hAnsi="Consolas" w:cs="Times New Roman"/>
                <w:color w:val="FCC28C"/>
                <w:shd w:val="clear" w:color="auto" w:fill="333333"/>
              </w:rPr>
              <w:t>with</w:t>
            </w:r>
            <w:r w:rsidRPr="00551016">
              <w:rPr>
                <w:rFonts w:ascii="Consolas" w:eastAsia="Times New Roman" w:hAnsi="Consolas" w:cs="Times New Roman"/>
                <w:color w:val="FFFFFF"/>
                <w:shd w:val="clear" w:color="auto" w:fill="333333"/>
              </w:rPr>
              <w:t xml:space="preserve"> rationale.</w:t>
            </w:r>
            <w:r w:rsidRPr="00551016">
              <w:rPr>
                <w:rFonts w:ascii="Consolas" w:eastAsia="Times New Roman" w:hAnsi="Consolas" w:cs="Times New Roman"/>
                <w:color w:val="FFFFFF"/>
                <w:shd w:val="clear" w:color="auto" w:fill="333333"/>
              </w:rPr>
              <w:br/>
              <w:t xml:space="preserve">- Summarize readiness </w:t>
            </w:r>
            <w:r w:rsidRPr="00551016">
              <w:rPr>
                <w:rFonts w:ascii="Consolas" w:eastAsia="Times New Roman" w:hAnsi="Consolas" w:cs="Times New Roman"/>
                <w:color w:val="FCC28C"/>
                <w:shd w:val="clear" w:color="auto" w:fill="333333"/>
              </w:rPr>
              <w:t>to</w:t>
            </w:r>
            <w:r w:rsidRPr="00551016">
              <w:rPr>
                <w:rFonts w:ascii="Consolas" w:eastAsia="Times New Roman" w:hAnsi="Consolas" w:cs="Times New Roman"/>
                <w:color w:val="FFFFFF"/>
                <w:shd w:val="clear" w:color="auto" w:fill="333333"/>
              </w:rPr>
              <w:t xml:space="preserve"> merge.</w:t>
            </w:r>
          </w:p>
        </w:tc>
      </w:tr>
    </w:tbl>
    <w:p w14:paraId="125E86C8" w14:textId="77777777" w:rsidR="00551016" w:rsidRPr="00551016" w:rsidRDefault="00551016" w:rsidP="00551016"/>
    <w:p w14:paraId="05F4DEE0" w14:textId="77777777" w:rsidR="00F84C45" w:rsidRDefault="00000000">
      <w:pPr>
        <w:pStyle w:val="Heading1"/>
      </w:pPr>
      <w:r>
        <w:t>13. Evidence Links Reference Table</w:t>
      </w:r>
    </w:p>
    <w:tbl>
      <w:tblPr>
        <w:tblW w:w="0" w:type="auto"/>
        <w:tblCellMar>
          <w:top w:w="15" w:type="dxa"/>
          <w:left w:w="15" w:type="dxa"/>
          <w:bottom w:w="15" w:type="dxa"/>
          <w:right w:w="15" w:type="dxa"/>
        </w:tblCellMar>
        <w:tblLook w:val="04A0" w:firstRow="1" w:lastRow="0" w:firstColumn="1" w:lastColumn="0" w:noHBand="0" w:noVBand="1"/>
      </w:tblPr>
      <w:tblGrid>
        <w:gridCol w:w="3250"/>
        <w:gridCol w:w="5580"/>
      </w:tblGrid>
      <w:tr w:rsidR="00551016" w:rsidRPr="00551016" w14:paraId="1AFDEC0A" w14:textId="77777777" w:rsidTr="00551016">
        <w:trPr>
          <w:trHeight w:val="530"/>
        </w:trPr>
        <w:tc>
          <w:tcPr>
            <w:tcW w:w="3250" w:type="dxa"/>
            <w:tcBorders>
              <w:top w:val="single" w:sz="4" w:space="0" w:color="000000"/>
              <w:left w:val="single" w:sz="4" w:space="0" w:color="000000"/>
              <w:bottom w:val="single" w:sz="4" w:space="0" w:color="000000"/>
              <w:right w:val="single" w:sz="4" w:space="0" w:color="000000"/>
            </w:tcBorders>
            <w:shd w:val="clear" w:color="auto" w:fill="F2F3F5"/>
            <w:tcMar>
              <w:top w:w="100" w:type="dxa"/>
              <w:left w:w="100" w:type="dxa"/>
              <w:bottom w:w="100" w:type="dxa"/>
              <w:right w:w="100" w:type="dxa"/>
            </w:tcMar>
            <w:hideMark/>
          </w:tcPr>
          <w:p w14:paraId="1E53DB77" w14:textId="77777777" w:rsidR="00551016" w:rsidRPr="00551016" w:rsidRDefault="00551016" w:rsidP="00551016">
            <w:r w:rsidRPr="00551016">
              <w:rPr>
                <w:b/>
                <w:bCs/>
              </w:rPr>
              <w:t>Rule</w:t>
            </w:r>
          </w:p>
        </w:tc>
        <w:tc>
          <w:tcPr>
            <w:tcW w:w="5580" w:type="dxa"/>
            <w:tcBorders>
              <w:top w:val="single" w:sz="4" w:space="0" w:color="000000"/>
              <w:left w:val="single" w:sz="4" w:space="0" w:color="000000"/>
              <w:bottom w:val="single" w:sz="4" w:space="0" w:color="000000"/>
              <w:right w:val="single" w:sz="4" w:space="0" w:color="000000"/>
            </w:tcBorders>
            <w:shd w:val="clear" w:color="auto" w:fill="F2F3F5"/>
            <w:tcMar>
              <w:top w:w="100" w:type="dxa"/>
              <w:left w:w="100" w:type="dxa"/>
              <w:bottom w:w="100" w:type="dxa"/>
              <w:right w:w="100" w:type="dxa"/>
            </w:tcMar>
            <w:hideMark/>
          </w:tcPr>
          <w:p w14:paraId="121717EF" w14:textId="77777777" w:rsidR="00551016" w:rsidRPr="00551016" w:rsidRDefault="00551016" w:rsidP="00551016">
            <w:r w:rsidRPr="00551016">
              <w:rPr>
                <w:b/>
                <w:bCs/>
              </w:rPr>
              <w:t>Example Evidence</w:t>
            </w:r>
          </w:p>
        </w:tc>
      </w:tr>
      <w:tr w:rsidR="00551016" w:rsidRPr="00551016" w14:paraId="0CBB0294" w14:textId="77777777" w:rsidTr="00551016">
        <w:trPr>
          <w:trHeight w:val="13"/>
        </w:trPr>
        <w:tc>
          <w:tcPr>
            <w:tcW w:w="3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5508A9" w14:textId="77777777" w:rsidR="00551016" w:rsidRPr="00551016" w:rsidRDefault="00551016" w:rsidP="00551016">
            <w:r w:rsidRPr="00551016">
              <w:t>Unit / Integration Tests</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A0ABE" w14:textId="77777777" w:rsidR="00551016" w:rsidRPr="00551016" w:rsidRDefault="00551016" w:rsidP="00551016">
            <w:r w:rsidRPr="00551016">
              <w:t>GitHub Actions run URL</w:t>
            </w:r>
          </w:p>
        </w:tc>
      </w:tr>
      <w:tr w:rsidR="00551016" w:rsidRPr="00551016" w14:paraId="2ED50106" w14:textId="77777777" w:rsidTr="00551016">
        <w:trPr>
          <w:trHeight w:val="13"/>
        </w:trPr>
        <w:tc>
          <w:tcPr>
            <w:tcW w:w="3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5E9C49" w14:textId="77777777" w:rsidR="00551016" w:rsidRPr="00551016" w:rsidRDefault="00551016" w:rsidP="00551016">
            <w:r w:rsidRPr="00551016">
              <w:t>Coverage</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9EA963" w14:textId="77777777" w:rsidR="00551016" w:rsidRPr="00551016" w:rsidRDefault="00551016" w:rsidP="00551016">
            <w:proofErr w:type="spellStart"/>
            <w:r w:rsidRPr="00551016">
              <w:t>Codecov</w:t>
            </w:r>
            <w:proofErr w:type="spellEnd"/>
            <w:r w:rsidRPr="00551016">
              <w:t>/Coveralls report</w:t>
            </w:r>
          </w:p>
        </w:tc>
      </w:tr>
      <w:tr w:rsidR="00551016" w:rsidRPr="00551016" w14:paraId="1FAEDE18" w14:textId="77777777" w:rsidTr="00551016">
        <w:trPr>
          <w:trHeight w:val="13"/>
        </w:trPr>
        <w:tc>
          <w:tcPr>
            <w:tcW w:w="3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516A6" w14:textId="77777777" w:rsidR="00551016" w:rsidRPr="00551016" w:rsidRDefault="00551016" w:rsidP="00551016">
            <w:r w:rsidRPr="00551016">
              <w:t>Mutation Testing</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2C57B" w14:textId="77777777" w:rsidR="00551016" w:rsidRPr="00551016" w:rsidRDefault="00551016" w:rsidP="00551016">
            <w:r w:rsidRPr="00551016">
              <w:t>CI artifact report</w:t>
            </w:r>
          </w:p>
        </w:tc>
      </w:tr>
      <w:tr w:rsidR="00551016" w:rsidRPr="00551016" w14:paraId="69294795" w14:textId="77777777" w:rsidTr="00551016">
        <w:trPr>
          <w:trHeight w:val="13"/>
        </w:trPr>
        <w:tc>
          <w:tcPr>
            <w:tcW w:w="3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B1377" w14:textId="77777777" w:rsidR="00551016" w:rsidRPr="00551016" w:rsidRDefault="00551016" w:rsidP="00551016">
            <w:r w:rsidRPr="00551016">
              <w:t>Secrets Scan</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768069" w14:textId="77777777" w:rsidR="00551016" w:rsidRPr="00551016" w:rsidRDefault="00551016" w:rsidP="00551016">
            <w:proofErr w:type="spellStart"/>
            <w:r w:rsidRPr="00551016">
              <w:t>Gitleaks</w:t>
            </w:r>
            <w:proofErr w:type="spellEnd"/>
            <w:r w:rsidRPr="00551016">
              <w:t xml:space="preserve"> output</w:t>
            </w:r>
          </w:p>
        </w:tc>
      </w:tr>
      <w:tr w:rsidR="00551016" w:rsidRPr="00551016" w14:paraId="617959A4" w14:textId="77777777" w:rsidTr="00551016">
        <w:trPr>
          <w:trHeight w:val="13"/>
        </w:trPr>
        <w:tc>
          <w:tcPr>
            <w:tcW w:w="3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AC20AD" w14:textId="77777777" w:rsidR="00551016" w:rsidRPr="00551016" w:rsidRDefault="00551016" w:rsidP="00551016">
            <w:r w:rsidRPr="00551016">
              <w:t>SAST</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6E8F39" w14:textId="77777777" w:rsidR="00551016" w:rsidRPr="00551016" w:rsidRDefault="00551016" w:rsidP="00551016">
            <w:proofErr w:type="spellStart"/>
            <w:r w:rsidRPr="00551016">
              <w:t>CodeQL</w:t>
            </w:r>
            <w:proofErr w:type="spellEnd"/>
            <w:r w:rsidRPr="00551016">
              <w:t>/</w:t>
            </w:r>
            <w:proofErr w:type="spellStart"/>
            <w:r w:rsidRPr="00551016">
              <w:t>Semgrep</w:t>
            </w:r>
            <w:proofErr w:type="spellEnd"/>
            <w:r w:rsidRPr="00551016">
              <w:t xml:space="preserve"> report</w:t>
            </w:r>
          </w:p>
        </w:tc>
      </w:tr>
      <w:tr w:rsidR="00551016" w:rsidRPr="00551016" w14:paraId="1EAE1704" w14:textId="77777777" w:rsidTr="00551016">
        <w:trPr>
          <w:trHeight w:val="13"/>
        </w:trPr>
        <w:tc>
          <w:tcPr>
            <w:tcW w:w="3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70E3EA" w14:textId="77777777" w:rsidR="00551016" w:rsidRPr="00551016" w:rsidRDefault="00551016" w:rsidP="00551016">
            <w:r w:rsidRPr="00551016">
              <w:t>SCA/License</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E43ABD" w14:textId="77777777" w:rsidR="00551016" w:rsidRPr="00551016" w:rsidRDefault="00551016" w:rsidP="00551016">
            <w:proofErr w:type="spellStart"/>
            <w:r w:rsidRPr="00551016">
              <w:t>Dependabot</w:t>
            </w:r>
            <w:proofErr w:type="spellEnd"/>
            <w:r w:rsidRPr="00551016">
              <w:t>/</w:t>
            </w:r>
            <w:proofErr w:type="spellStart"/>
            <w:r w:rsidRPr="00551016">
              <w:t>Snyk</w:t>
            </w:r>
            <w:proofErr w:type="spellEnd"/>
            <w:r w:rsidRPr="00551016">
              <w:t xml:space="preserve"> summary</w:t>
            </w:r>
          </w:p>
        </w:tc>
      </w:tr>
      <w:tr w:rsidR="00551016" w:rsidRPr="00551016" w14:paraId="49CF593E" w14:textId="77777777" w:rsidTr="00551016">
        <w:trPr>
          <w:trHeight w:val="13"/>
        </w:trPr>
        <w:tc>
          <w:tcPr>
            <w:tcW w:w="3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5AA54" w14:textId="77777777" w:rsidR="00551016" w:rsidRPr="00551016" w:rsidRDefault="00551016" w:rsidP="00551016">
            <w:r w:rsidRPr="00551016">
              <w:t>AuthN/</w:t>
            </w:r>
            <w:proofErr w:type="spellStart"/>
            <w:r w:rsidRPr="00551016">
              <w:t>AuthZ</w:t>
            </w:r>
            <w:proofErr w:type="spellEnd"/>
            <w:r w:rsidRPr="00551016">
              <w:t xml:space="preserve"> Tests</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422FF" w14:textId="77777777" w:rsidR="00551016" w:rsidRPr="00551016" w:rsidRDefault="00551016" w:rsidP="00551016">
            <w:r w:rsidRPr="00551016">
              <w:t>Test file permalink or CI run</w:t>
            </w:r>
          </w:p>
        </w:tc>
      </w:tr>
      <w:tr w:rsidR="00551016" w:rsidRPr="00551016" w14:paraId="56679158" w14:textId="77777777" w:rsidTr="00551016">
        <w:trPr>
          <w:trHeight w:val="530"/>
        </w:trPr>
        <w:tc>
          <w:tcPr>
            <w:tcW w:w="3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F79BD" w14:textId="77777777" w:rsidR="00551016" w:rsidRPr="00551016" w:rsidRDefault="00551016" w:rsidP="00551016">
            <w:r w:rsidRPr="00551016">
              <w:t>Performance</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0E15D0" w14:textId="77777777" w:rsidR="00551016" w:rsidRPr="00551016" w:rsidRDefault="00551016" w:rsidP="00551016">
            <w:r w:rsidRPr="00551016">
              <w:t>Benchmark job output</w:t>
            </w:r>
          </w:p>
        </w:tc>
      </w:tr>
      <w:tr w:rsidR="00551016" w:rsidRPr="00551016" w14:paraId="5C54EAA2" w14:textId="77777777" w:rsidTr="00551016">
        <w:trPr>
          <w:trHeight w:val="13"/>
        </w:trPr>
        <w:tc>
          <w:tcPr>
            <w:tcW w:w="3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FD36E" w14:textId="77777777" w:rsidR="00551016" w:rsidRPr="00551016" w:rsidRDefault="00551016" w:rsidP="00551016">
            <w:r w:rsidRPr="00551016">
              <w:t>DB/Cache Review</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9F0378" w14:textId="77777777" w:rsidR="00551016" w:rsidRPr="00551016" w:rsidRDefault="00551016" w:rsidP="00551016">
            <w:r w:rsidRPr="00551016">
              <w:t>PR comment with query plan</w:t>
            </w:r>
          </w:p>
        </w:tc>
      </w:tr>
      <w:tr w:rsidR="00551016" w:rsidRPr="00551016" w14:paraId="40E20CE7" w14:textId="77777777" w:rsidTr="00551016">
        <w:trPr>
          <w:trHeight w:val="530"/>
        </w:trPr>
        <w:tc>
          <w:tcPr>
            <w:tcW w:w="3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BA331A" w14:textId="77777777" w:rsidR="00551016" w:rsidRPr="00551016" w:rsidRDefault="00551016" w:rsidP="00551016">
            <w:r w:rsidRPr="00551016">
              <w:t>Migration Plan</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4735A7" w14:textId="77777777" w:rsidR="00551016" w:rsidRPr="00551016" w:rsidRDefault="00551016" w:rsidP="00551016">
            <w:r w:rsidRPr="00551016">
              <w:t>migrations/PLAN.md</w:t>
            </w:r>
          </w:p>
        </w:tc>
      </w:tr>
      <w:tr w:rsidR="00551016" w:rsidRPr="00551016" w14:paraId="6FF14B60" w14:textId="77777777" w:rsidTr="00551016">
        <w:trPr>
          <w:trHeight w:val="13"/>
        </w:trPr>
        <w:tc>
          <w:tcPr>
            <w:tcW w:w="3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15CD77" w14:textId="77777777" w:rsidR="00551016" w:rsidRPr="00551016" w:rsidRDefault="00551016" w:rsidP="00551016">
            <w:r w:rsidRPr="00551016">
              <w:t>Observability</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781603" w14:textId="77777777" w:rsidR="00551016" w:rsidRPr="00551016" w:rsidRDefault="00551016" w:rsidP="00551016">
            <w:r w:rsidRPr="00551016">
              <w:t>Grafana dashboard link, trace span</w:t>
            </w:r>
          </w:p>
        </w:tc>
      </w:tr>
      <w:tr w:rsidR="00551016" w:rsidRPr="00551016" w14:paraId="06618378" w14:textId="77777777" w:rsidTr="00551016">
        <w:trPr>
          <w:trHeight w:val="13"/>
        </w:trPr>
        <w:tc>
          <w:tcPr>
            <w:tcW w:w="3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E59D5C" w14:textId="77777777" w:rsidR="00551016" w:rsidRPr="00551016" w:rsidRDefault="00551016" w:rsidP="00551016">
            <w:r w:rsidRPr="00551016">
              <w:t>Feature Flags</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29317" w14:textId="0CD99FFD" w:rsidR="00551016" w:rsidRPr="00551016" w:rsidRDefault="00551016" w:rsidP="00551016">
            <w:proofErr w:type="spellStart"/>
            <w:r w:rsidRPr="00551016">
              <w:t>LaunchDarkly</w:t>
            </w:r>
            <w:proofErr w:type="spellEnd"/>
            <w:r w:rsidRPr="00551016">
              <w:t>/Unleash link</w:t>
            </w:r>
            <w:r w:rsidR="00943667">
              <w:t xml:space="preserve"> or equivalent</w:t>
            </w:r>
          </w:p>
        </w:tc>
      </w:tr>
      <w:tr w:rsidR="00551016" w:rsidRPr="00551016" w14:paraId="22D956B4" w14:textId="77777777" w:rsidTr="00551016">
        <w:trPr>
          <w:trHeight w:val="13"/>
        </w:trPr>
        <w:tc>
          <w:tcPr>
            <w:tcW w:w="3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4938" w14:textId="77777777" w:rsidR="00551016" w:rsidRPr="00551016" w:rsidRDefault="00551016" w:rsidP="00551016">
            <w:r w:rsidRPr="00551016">
              <w:t>Provenance/SBOM</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EEC3C6" w14:textId="77777777" w:rsidR="00551016" w:rsidRPr="00551016" w:rsidRDefault="00551016" w:rsidP="00551016">
            <w:r w:rsidRPr="00551016">
              <w:t>SBOM artifact, attestation</w:t>
            </w:r>
          </w:p>
        </w:tc>
      </w:tr>
      <w:tr w:rsidR="00551016" w:rsidRPr="00551016" w14:paraId="7C1F9305" w14:textId="77777777" w:rsidTr="00551016">
        <w:trPr>
          <w:trHeight w:val="13"/>
        </w:trPr>
        <w:tc>
          <w:tcPr>
            <w:tcW w:w="3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FEDB8" w14:textId="77777777" w:rsidR="00551016" w:rsidRPr="00551016" w:rsidRDefault="00551016" w:rsidP="00551016">
            <w:r w:rsidRPr="00551016">
              <w:t>DAST/Smoke</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AF5368" w14:textId="77777777" w:rsidR="00551016" w:rsidRPr="00551016" w:rsidRDefault="00551016" w:rsidP="00551016">
            <w:r w:rsidRPr="00551016">
              <w:t>OWASP ZAP run output</w:t>
            </w:r>
          </w:p>
        </w:tc>
      </w:tr>
    </w:tbl>
    <w:p w14:paraId="1E16F5A5" w14:textId="129F5F7A" w:rsidR="00F84C45" w:rsidRDefault="00F84C45"/>
    <w:p w14:paraId="71DA6C3E" w14:textId="77777777" w:rsidR="00F84C45" w:rsidRDefault="00000000">
      <w:pPr>
        <w:pStyle w:val="Heading1"/>
      </w:pPr>
      <w:r>
        <w:t>14. PR Workflow Diagram</w:t>
      </w:r>
    </w:p>
    <w:tbl>
      <w:tblPr>
        <w:tblW w:w="0" w:type="auto"/>
        <w:tblCellMar>
          <w:top w:w="15" w:type="dxa"/>
          <w:left w:w="15" w:type="dxa"/>
          <w:bottom w:w="15" w:type="dxa"/>
          <w:right w:w="15" w:type="dxa"/>
        </w:tblCellMar>
        <w:tblLook w:val="04A0" w:firstRow="1" w:lastRow="0" w:firstColumn="1" w:lastColumn="0" w:noHBand="0" w:noVBand="1"/>
      </w:tblPr>
      <w:tblGrid>
        <w:gridCol w:w="8840"/>
      </w:tblGrid>
      <w:tr w:rsidR="00943667" w:rsidRPr="00943667" w14:paraId="294C1BA8" w14:textId="77777777">
        <w:tc>
          <w:tcPr>
            <w:tcW w:w="0" w:type="auto"/>
            <w:shd w:val="clear" w:color="auto" w:fill="333333"/>
            <w:tcMar>
              <w:top w:w="100" w:type="dxa"/>
              <w:left w:w="100" w:type="dxa"/>
              <w:bottom w:w="100" w:type="dxa"/>
              <w:right w:w="100" w:type="dxa"/>
            </w:tcMar>
            <w:hideMark/>
          </w:tcPr>
          <w:p w14:paraId="7D41C7AF" w14:textId="77777777" w:rsidR="00943667" w:rsidRPr="00943667" w:rsidRDefault="00943667" w:rsidP="00943667">
            <w:pPr>
              <w:spacing w:after="0" w:line="240" w:lineRule="auto"/>
              <w:rPr>
                <w:rFonts w:ascii="Times New Roman" w:eastAsia="Times New Roman" w:hAnsi="Times New Roman" w:cs="Times New Roman"/>
                <w:sz w:val="24"/>
                <w:szCs w:val="24"/>
              </w:rPr>
            </w:pPr>
            <w:r w:rsidRPr="00943667">
              <w:rPr>
                <w:rFonts w:ascii="Consolas" w:eastAsia="Times New Roman" w:hAnsi="Consolas" w:cs="Times New Roman"/>
                <w:color w:val="FFFFFF"/>
                <w:shd w:val="clear" w:color="auto" w:fill="333333"/>
              </w:rPr>
              <w:t>Developer (open PR w/ template)</w:t>
            </w:r>
          </w:p>
          <w:p w14:paraId="5F9670B2" w14:textId="77777777" w:rsidR="00943667" w:rsidRPr="00943667" w:rsidRDefault="00943667" w:rsidP="00943667">
            <w:pPr>
              <w:spacing w:after="0" w:line="240" w:lineRule="auto"/>
              <w:rPr>
                <w:rFonts w:ascii="Times New Roman" w:eastAsia="Times New Roman" w:hAnsi="Times New Roman" w:cs="Times New Roman"/>
                <w:sz w:val="24"/>
                <w:szCs w:val="24"/>
              </w:rPr>
            </w:pPr>
            <w:r w:rsidRPr="00943667">
              <w:rPr>
                <w:rFonts w:ascii="Consolas" w:eastAsia="Times New Roman" w:hAnsi="Consolas" w:cs="Times New Roman"/>
                <w:color w:val="FFFFFF"/>
                <w:shd w:val="clear" w:color="auto" w:fill="333333"/>
              </w:rPr>
              <w:t>   ↓</w:t>
            </w:r>
          </w:p>
          <w:p w14:paraId="296E3AB3" w14:textId="77777777" w:rsidR="00943667" w:rsidRPr="00943667" w:rsidRDefault="00943667" w:rsidP="00943667">
            <w:pPr>
              <w:spacing w:after="0" w:line="240" w:lineRule="auto"/>
              <w:rPr>
                <w:rFonts w:ascii="Times New Roman" w:eastAsia="Times New Roman" w:hAnsi="Times New Roman" w:cs="Times New Roman"/>
                <w:sz w:val="24"/>
                <w:szCs w:val="24"/>
              </w:rPr>
            </w:pPr>
            <w:r w:rsidRPr="00943667">
              <w:rPr>
                <w:rFonts w:ascii="Consolas" w:eastAsia="Times New Roman" w:hAnsi="Consolas" w:cs="Times New Roman"/>
                <w:color w:val="FFFFFF"/>
                <w:shd w:val="clear" w:color="auto" w:fill="333333"/>
              </w:rPr>
              <w:t>AI Gate Check (Copilot / Claude)</w:t>
            </w:r>
          </w:p>
          <w:p w14:paraId="04CEBD4C" w14:textId="77777777" w:rsidR="00943667" w:rsidRPr="00943667" w:rsidRDefault="00943667" w:rsidP="00943667">
            <w:pPr>
              <w:spacing w:after="0" w:line="240" w:lineRule="auto"/>
              <w:rPr>
                <w:rFonts w:ascii="Times New Roman" w:eastAsia="Times New Roman" w:hAnsi="Times New Roman" w:cs="Times New Roman"/>
                <w:sz w:val="24"/>
                <w:szCs w:val="24"/>
              </w:rPr>
            </w:pPr>
            <w:r w:rsidRPr="00943667">
              <w:rPr>
                <w:rFonts w:ascii="Consolas" w:eastAsia="Times New Roman" w:hAnsi="Consolas" w:cs="Times New Roman"/>
                <w:color w:val="FFFFFF"/>
                <w:shd w:val="clear" w:color="auto" w:fill="333333"/>
              </w:rPr>
              <w:t>   ↓</w:t>
            </w:r>
          </w:p>
          <w:p w14:paraId="0A40BF0A" w14:textId="77777777" w:rsidR="00943667" w:rsidRPr="00943667" w:rsidRDefault="00943667" w:rsidP="00943667">
            <w:pPr>
              <w:spacing w:after="0" w:line="240" w:lineRule="auto"/>
              <w:rPr>
                <w:rFonts w:ascii="Times New Roman" w:eastAsia="Times New Roman" w:hAnsi="Times New Roman" w:cs="Times New Roman"/>
                <w:sz w:val="24"/>
                <w:szCs w:val="24"/>
              </w:rPr>
            </w:pPr>
            <w:r w:rsidRPr="00943667">
              <w:rPr>
                <w:rFonts w:ascii="Consolas" w:eastAsia="Times New Roman" w:hAnsi="Consolas" w:cs="Times New Roman"/>
                <w:color w:val="FFFFFF"/>
                <w:shd w:val="clear" w:color="auto" w:fill="333333"/>
              </w:rPr>
              <w:t>Fix gaps (add tests, evidence, observability)</w:t>
            </w:r>
          </w:p>
          <w:p w14:paraId="70ED9F79" w14:textId="77777777" w:rsidR="00943667" w:rsidRPr="00943667" w:rsidRDefault="00943667" w:rsidP="00943667">
            <w:pPr>
              <w:spacing w:after="0" w:line="240" w:lineRule="auto"/>
              <w:rPr>
                <w:rFonts w:ascii="Times New Roman" w:eastAsia="Times New Roman" w:hAnsi="Times New Roman" w:cs="Times New Roman"/>
                <w:sz w:val="24"/>
                <w:szCs w:val="24"/>
              </w:rPr>
            </w:pPr>
            <w:r w:rsidRPr="00943667">
              <w:rPr>
                <w:rFonts w:ascii="Consolas" w:eastAsia="Times New Roman" w:hAnsi="Consolas" w:cs="Times New Roman"/>
                <w:color w:val="FFFFFF"/>
                <w:shd w:val="clear" w:color="auto" w:fill="333333"/>
              </w:rPr>
              <w:t>   ↓</w:t>
            </w:r>
          </w:p>
          <w:p w14:paraId="670BD1AD" w14:textId="77777777" w:rsidR="00943667" w:rsidRPr="00943667" w:rsidRDefault="00943667" w:rsidP="00943667">
            <w:pPr>
              <w:spacing w:after="0" w:line="240" w:lineRule="auto"/>
              <w:rPr>
                <w:rFonts w:ascii="Times New Roman" w:eastAsia="Times New Roman" w:hAnsi="Times New Roman" w:cs="Times New Roman"/>
                <w:sz w:val="24"/>
                <w:szCs w:val="24"/>
              </w:rPr>
            </w:pPr>
            <w:r w:rsidRPr="00943667">
              <w:rPr>
                <w:rFonts w:ascii="Consolas" w:eastAsia="Times New Roman" w:hAnsi="Consolas" w:cs="Times New Roman"/>
                <w:color w:val="FFFFFF"/>
                <w:shd w:val="clear" w:color="auto" w:fill="333333"/>
              </w:rPr>
              <w:t>CI/CD Check (GitHub Action)</w:t>
            </w:r>
          </w:p>
          <w:p w14:paraId="4B77C944" w14:textId="77777777" w:rsidR="00943667" w:rsidRPr="00943667" w:rsidRDefault="00943667" w:rsidP="00943667">
            <w:pPr>
              <w:spacing w:after="0" w:line="240" w:lineRule="auto"/>
              <w:rPr>
                <w:rFonts w:ascii="Times New Roman" w:eastAsia="Times New Roman" w:hAnsi="Times New Roman" w:cs="Times New Roman"/>
                <w:sz w:val="24"/>
                <w:szCs w:val="24"/>
              </w:rPr>
            </w:pPr>
            <w:r w:rsidRPr="00943667">
              <w:rPr>
                <w:rFonts w:ascii="Consolas" w:eastAsia="Times New Roman" w:hAnsi="Consolas" w:cs="Times New Roman"/>
                <w:color w:val="FFFFFF"/>
                <w:shd w:val="clear" w:color="auto" w:fill="333333"/>
              </w:rPr>
              <w:t>   ↓</w:t>
            </w:r>
          </w:p>
          <w:p w14:paraId="4D71135D" w14:textId="77777777" w:rsidR="00943667" w:rsidRPr="00943667" w:rsidRDefault="00943667" w:rsidP="00943667">
            <w:pPr>
              <w:spacing w:after="0" w:line="240" w:lineRule="auto"/>
              <w:rPr>
                <w:rFonts w:ascii="Times New Roman" w:eastAsia="Times New Roman" w:hAnsi="Times New Roman" w:cs="Times New Roman"/>
                <w:sz w:val="24"/>
                <w:szCs w:val="24"/>
              </w:rPr>
            </w:pPr>
            <w:r w:rsidRPr="00943667">
              <w:rPr>
                <w:rFonts w:ascii="Consolas" w:eastAsia="Times New Roman" w:hAnsi="Consolas" w:cs="Times New Roman"/>
                <w:color w:val="FFFFFF"/>
                <w:shd w:val="clear" w:color="auto" w:fill="333333"/>
              </w:rPr>
              <w:t>Human Reviewer (focus on design, business alignment, risk, maintainability)</w:t>
            </w:r>
          </w:p>
          <w:p w14:paraId="0600B294" w14:textId="77777777" w:rsidR="00943667" w:rsidRPr="00943667" w:rsidRDefault="00943667" w:rsidP="00943667">
            <w:pPr>
              <w:spacing w:after="0" w:line="240" w:lineRule="auto"/>
              <w:rPr>
                <w:rFonts w:ascii="Times New Roman" w:eastAsia="Times New Roman" w:hAnsi="Times New Roman" w:cs="Times New Roman"/>
                <w:sz w:val="24"/>
                <w:szCs w:val="24"/>
              </w:rPr>
            </w:pPr>
            <w:r w:rsidRPr="00943667">
              <w:rPr>
                <w:rFonts w:ascii="Consolas" w:eastAsia="Times New Roman" w:hAnsi="Consolas" w:cs="Times New Roman"/>
                <w:color w:val="FFFFFF"/>
                <w:shd w:val="clear" w:color="auto" w:fill="333333"/>
              </w:rPr>
              <w:t>   ↓</w:t>
            </w:r>
          </w:p>
          <w:p w14:paraId="63CF786F" w14:textId="77777777" w:rsidR="00943667" w:rsidRPr="00943667" w:rsidRDefault="00943667" w:rsidP="00943667">
            <w:pPr>
              <w:spacing w:after="0" w:line="240" w:lineRule="auto"/>
              <w:rPr>
                <w:rFonts w:ascii="Times New Roman" w:eastAsia="Times New Roman" w:hAnsi="Times New Roman" w:cs="Times New Roman"/>
                <w:sz w:val="24"/>
                <w:szCs w:val="24"/>
              </w:rPr>
            </w:pPr>
            <w:r w:rsidRPr="00943667">
              <w:rPr>
                <w:rFonts w:ascii="Consolas" w:eastAsia="Times New Roman" w:hAnsi="Consolas" w:cs="Times New Roman"/>
                <w:color w:val="FFFFFF"/>
                <w:shd w:val="clear" w:color="auto" w:fill="333333"/>
              </w:rPr>
              <w:t>Merge to Trunk (production-ready)</w:t>
            </w:r>
          </w:p>
        </w:tc>
      </w:tr>
    </w:tbl>
    <w:p w14:paraId="78B53F21" w14:textId="77777777" w:rsidR="00F84C45" w:rsidRDefault="00000000">
      <w:pPr>
        <w:pStyle w:val="Heading1"/>
      </w:pPr>
      <w:r>
        <w:t>15. Day in the Life of a PR (Example Walkthrough)</w:t>
      </w:r>
    </w:p>
    <w:p w14:paraId="19A895E4" w14:textId="77777777" w:rsidR="001E528B" w:rsidRPr="001E528B" w:rsidRDefault="001E528B" w:rsidP="001E528B">
      <w:pPr>
        <w:numPr>
          <w:ilvl w:val="0"/>
          <w:numId w:val="54"/>
        </w:numPr>
      </w:pPr>
      <w:r w:rsidRPr="001E528B">
        <w:t>You finish coding your feature branch</w:t>
      </w:r>
    </w:p>
    <w:p w14:paraId="738B1B53" w14:textId="77777777" w:rsidR="001E528B" w:rsidRPr="001E528B" w:rsidRDefault="001E528B" w:rsidP="001E528B">
      <w:pPr>
        <w:pStyle w:val="ListParagraph"/>
        <w:numPr>
          <w:ilvl w:val="0"/>
          <w:numId w:val="59"/>
        </w:numPr>
      </w:pPr>
      <w:r w:rsidRPr="001E528B">
        <w:t>Added a new API endpoint /v1/payments/refund.</w:t>
      </w:r>
    </w:p>
    <w:p w14:paraId="3AA434A4" w14:textId="77777777" w:rsidR="001E528B" w:rsidRPr="001E528B" w:rsidRDefault="001E528B" w:rsidP="001E528B">
      <w:pPr>
        <w:pStyle w:val="ListParagraph"/>
        <w:numPr>
          <w:ilvl w:val="0"/>
          <w:numId w:val="59"/>
        </w:numPr>
      </w:pPr>
      <w:r w:rsidRPr="001E528B">
        <w:t>Wrote unit tests for the happy path, but not yet full coverage.</w:t>
      </w:r>
    </w:p>
    <w:p w14:paraId="48844A39" w14:textId="77777777" w:rsidR="001E528B" w:rsidRPr="001E528B" w:rsidRDefault="001E528B" w:rsidP="001E528B">
      <w:pPr>
        <w:pStyle w:val="ListParagraph"/>
        <w:numPr>
          <w:ilvl w:val="0"/>
          <w:numId w:val="59"/>
        </w:numPr>
      </w:pPr>
      <w:r w:rsidRPr="001E528B">
        <w:t>The CI pipeline has already run unit tests and integration tests on your branch.</w:t>
      </w:r>
    </w:p>
    <w:p w14:paraId="162053F6" w14:textId="77777777" w:rsidR="001E528B" w:rsidRPr="001E528B" w:rsidRDefault="001E528B" w:rsidP="001E528B">
      <w:pPr>
        <w:numPr>
          <w:ilvl w:val="0"/>
          <w:numId w:val="54"/>
        </w:numPr>
      </w:pPr>
      <w:r w:rsidRPr="001E528B">
        <w:t>You open a Pull Request in GitHub</w:t>
      </w:r>
    </w:p>
    <w:tbl>
      <w:tblPr>
        <w:tblW w:w="0" w:type="auto"/>
        <w:tblCellMar>
          <w:top w:w="15" w:type="dxa"/>
          <w:left w:w="15" w:type="dxa"/>
          <w:bottom w:w="15" w:type="dxa"/>
          <w:right w:w="15" w:type="dxa"/>
        </w:tblCellMar>
        <w:tblLook w:val="04A0" w:firstRow="1" w:lastRow="0" w:firstColumn="1" w:lastColumn="0" w:noHBand="0" w:noVBand="1"/>
      </w:tblPr>
      <w:tblGrid>
        <w:gridCol w:w="8840"/>
      </w:tblGrid>
      <w:tr w:rsidR="001E528B" w:rsidRPr="001E528B" w14:paraId="5A13B22C" w14:textId="77777777">
        <w:tc>
          <w:tcPr>
            <w:tcW w:w="0" w:type="auto"/>
            <w:shd w:val="clear" w:color="auto" w:fill="333333"/>
            <w:tcMar>
              <w:top w:w="100" w:type="dxa"/>
              <w:left w:w="100" w:type="dxa"/>
              <w:bottom w:w="100" w:type="dxa"/>
              <w:right w:w="100" w:type="dxa"/>
            </w:tcMar>
            <w:hideMark/>
          </w:tcPr>
          <w:p w14:paraId="0EE74A22" w14:textId="77777777" w:rsidR="001E528B" w:rsidRPr="001E528B" w:rsidRDefault="001E528B" w:rsidP="001E528B">
            <w:pPr>
              <w:spacing w:after="0" w:line="240" w:lineRule="auto"/>
              <w:ind w:left="360"/>
              <w:rPr>
                <w:rFonts w:ascii="Times New Roman" w:eastAsia="Times New Roman" w:hAnsi="Times New Roman" w:cs="Times New Roman"/>
                <w:sz w:val="24"/>
                <w:szCs w:val="24"/>
              </w:rPr>
            </w:pPr>
            <w:r w:rsidRPr="001E528B">
              <w:rPr>
                <w:rFonts w:ascii="Consolas" w:eastAsia="Times New Roman" w:hAnsi="Consolas" w:cs="Times New Roman"/>
                <w:color w:val="FFFFFF"/>
                <w:shd w:val="clear" w:color="auto" w:fill="333333"/>
              </w:rPr>
              <w:t>The PR template auto-fills:</w:t>
            </w:r>
            <w:r w:rsidRPr="001E528B">
              <w:rPr>
                <w:rFonts w:ascii="Consolas" w:eastAsia="Times New Roman" w:hAnsi="Consolas" w:cs="Times New Roman"/>
                <w:color w:val="FFFFFF"/>
                <w:shd w:val="clear" w:color="auto" w:fill="333333"/>
              </w:rPr>
              <w:br/>
            </w:r>
            <w:r w:rsidRPr="001E528B">
              <w:rPr>
                <w:rFonts w:ascii="Consolas" w:eastAsia="Times New Roman" w:hAnsi="Consolas" w:cs="Times New Roman"/>
                <w:color w:val="888888"/>
                <w:shd w:val="clear" w:color="auto" w:fill="333333"/>
              </w:rPr>
              <w:t>### Outcome (Core)</w:t>
            </w:r>
            <w:r w:rsidRPr="001E528B">
              <w:rPr>
                <w:rFonts w:ascii="Consolas" w:eastAsia="Times New Roman" w:hAnsi="Consolas" w:cs="Times New Roman"/>
                <w:color w:val="FFFFFF"/>
                <w:shd w:val="clear" w:color="auto" w:fill="333333"/>
              </w:rPr>
              <w:br/>
              <w:t xml:space="preserve">What problem </w:t>
            </w:r>
            <w:r w:rsidRPr="001E528B">
              <w:rPr>
                <w:rFonts w:ascii="Consolas" w:eastAsia="Times New Roman" w:hAnsi="Consolas" w:cs="Times New Roman"/>
                <w:color w:val="FCC28C"/>
                <w:shd w:val="clear" w:color="auto" w:fill="333333"/>
              </w:rPr>
              <w:t>and</w:t>
            </w:r>
            <w:r w:rsidRPr="001E528B">
              <w:rPr>
                <w:rFonts w:ascii="Consolas" w:eastAsia="Times New Roman" w:hAnsi="Consolas" w:cs="Times New Roman"/>
                <w:color w:val="FFFFFF"/>
                <w:shd w:val="clear" w:color="auto" w:fill="333333"/>
              </w:rPr>
              <w:t xml:space="preserve"> outcome does this change deliver? Link </w:t>
            </w:r>
            <w:r w:rsidRPr="001E528B">
              <w:rPr>
                <w:rFonts w:ascii="Consolas" w:eastAsia="Times New Roman" w:hAnsi="Consolas" w:cs="Times New Roman"/>
                <w:color w:val="FCC28C"/>
                <w:shd w:val="clear" w:color="auto" w:fill="333333"/>
              </w:rPr>
              <w:t>to</w:t>
            </w:r>
            <w:r w:rsidRPr="001E528B">
              <w:rPr>
                <w:rFonts w:ascii="Consolas" w:eastAsia="Times New Roman" w:hAnsi="Consolas" w:cs="Times New Roman"/>
                <w:color w:val="FFFFFF"/>
                <w:shd w:val="clear" w:color="auto" w:fill="333333"/>
              </w:rPr>
              <w:t xml:space="preserve"> ticket/issue.</w:t>
            </w:r>
            <w:r w:rsidRPr="001E528B">
              <w:rPr>
                <w:rFonts w:ascii="Consolas" w:eastAsia="Times New Roman" w:hAnsi="Consolas" w:cs="Times New Roman"/>
                <w:color w:val="FFFFFF"/>
                <w:shd w:val="clear" w:color="auto" w:fill="333333"/>
              </w:rPr>
              <w:br/>
            </w:r>
            <w:r w:rsidRPr="001E528B">
              <w:rPr>
                <w:rFonts w:ascii="Consolas" w:eastAsia="Times New Roman" w:hAnsi="Consolas" w:cs="Times New Roman"/>
                <w:color w:val="FFFFFF"/>
                <w:shd w:val="clear" w:color="auto" w:fill="333333"/>
              </w:rPr>
              <w:br/>
            </w:r>
            <w:r w:rsidRPr="001E528B">
              <w:rPr>
                <w:rFonts w:ascii="Consolas" w:eastAsia="Times New Roman" w:hAnsi="Consolas" w:cs="Times New Roman"/>
                <w:color w:val="888888"/>
                <w:shd w:val="clear" w:color="auto" w:fill="333333"/>
              </w:rPr>
              <w:t>### Risk &amp; Rollback (Core)</w:t>
            </w:r>
            <w:r w:rsidRPr="001E528B">
              <w:rPr>
                <w:rFonts w:ascii="Consolas" w:eastAsia="Times New Roman" w:hAnsi="Consolas" w:cs="Times New Roman"/>
                <w:color w:val="FFFFFF"/>
                <w:shd w:val="clear" w:color="auto" w:fill="333333"/>
              </w:rPr>
              <w:br/>
              <w:t>- Risk level: Low | Medium | High</w:t>
            </w:r>
            <w:r w:rsidRPr="001E528B">
              <w:rPr>
                <w:rFonts w:ascii="Consolas" w:eastAsia="Times New Roman" w:hAnsi="Consolas" w:cs="Times New Roman"/>
                <w:color w:val="FFFFFF"/>
                <w:shd w:val="clear" w:color="auto" w:fill="333333"/>
              </w:rPr>
              <w:br/>
              <w:t>- Rollback strategy: revert/flag</w:t>
            </w:r>
            <w:r w:rsidRPr="001E528B">
              <w:rPr>
                <w:rFonts w:ascii="Consolas" w:eastAsia="Times New Roman" w:hAnsi="Consolas" w:cs="Times New Roman"/>
                <w:color w:val="FFFFAA"/>
                <w:shd w:val="clear" w:color="auto" w:fill="333333"/>
              </w:rPr>
              <w:t xml:space="preserve">/config </w:t>
            </w:r>
            <w:r w:rsidRPr="001E528B">
              <w:rPr>
                <w:rFonts w:ascii="Consolas" w:eastAsia="Times New Roman" w:hAnsi="Consolas" w:cs="Times New Roman"/>
                <w:color w:val="FFFFFF"/>
                <w:shd w:val="clear" w:color="auto" w:fill="333333"/>
              </w:rPr>
              <w:t>flip</w:t>
            </w:r>
            <w:r w:rsidRPr="001E528B">
              <w:rPr>
                <w:rFonts w:ascii="Consolas" w:eastAsia="Times New Roman" w:hAnsi="Consolas" w:cs="Times New Roman"/>
                <w:color w:val="FFFFFF"/>
                <w:shd w:val="clear" w:color="auto" w:fill="333333"/>
              </w:rPr>
              <w:br/>
            </w:r>
            <w:r w:rsidRPr="001E528B">
              <w:rPr>
                <w:rFonts w:ascii="Consolas" w:eastAsia="Times New Roman" w:hAnsi="Consolas" w:cs="Times New Roman"/>
                <w:color w:val="FFFFFF"/>
                <w:shd w:val="clear" w:color="auto" w:fill="333333"/>
              </w:rPr>
              <w:br/>
            </w:r>
            <w:r w:rsidRPr="001E528B">
              <w:rPr>
                <w:rFonts w:ascii="Consolas" w:eastAsia="Times New Roman" w:hAnsi="Consolas" w:cs="Times New Roman"/>
                <w:color w:val="888888"/>
                <w:shd w:val="clear" w:color="auto" w:fill="333333"/>
              </w:rPr>
              <w:t>### AI Assistance (Core)</w:t>
            </w:r>
            <w:r w:rsidRPr="001E528B">
              <w:rPr>
                <w:rFonts w:ascii="Consolas" w:eastAsia="Times New Roman" w:hAnsi="Consolas" w:cs="Times New Roman"/>
                <w:color w:val="FFFFFF"/>
                <w:shd w:val="clear" w:color="auto" w:fill="333333"/>
              </w:rPr>
              <w:br/>
              <w:t>- Was AI (e.g., Copilot, Claude) used? Where/how?</w:t>
            </w:r>
            <w:r w:rsidRPr="001E528B">
              <w:rPr>
                <w:rFonts w:ascii="Consolas" w:eastAsia="Times New Roman" w:hAnsi="Consolas" w:cs="Times New Roman"/>
                <w:color w:val="FFFFFF"/>
                <w:shd w:val="clear" w:color="auto" w:fill="333333"/>
              </w:rPr>
              <w:br/>
              <w:t xml:space="preserve">- Any external code copied </w:t>
            </w:r>
            <w:r w:rsidRPr="001E528B">
              <w:rPr>
                <w:rFonts w:ascii="Consolas" w:eastAsia="Times New Roman" w:hAnsi="Consolas" w:cs="Times New Roman"/>
                <w:color w:val="FCC28C"/>
                <w:shd w:val="clear" w:color="auto" w:fill="333333"/>
              </w:rPr>
              <w:t>in</w:t>
            </w:r>
            <w:r w:rsidRPr="001E528B">
              <w:rPr>
                <w:rFonts w:ascii="Consolas" w:eastAsia="Times New Roman" w:hAnsi="Consolas" w:cs="Times New Roman"/>
                <w:color w:val="FFFFFF"/>
                <w:shd w:val="clear" w:color="auto" w:fill="333333"/>
              </w:rPr>
              <w:t>? License cleared?</w:t>
            </w:r>
            <w:r w:rsidRPr="001E528B">
              <w:rPr>
                <w:rFonts w:ascii="Consolas" w:eastAsia="Times New Roman" w:hAnsi="Consolas" w:cs="Times New Roman"/>
                <w:color w:val="FFFFFF"/>
                <w:shd w:val="clear" w:color="auto" w:fill="333333"/>
              </w:rPr>
              <w:br/>
              <w:t xml:space="preserve">- Insecure patterns reviewed: </w:t>
            </w:r>
            <w:r w:rsidRPr="001E528B">
              <w:rPr>
                <w:rFonts w:ascii="Segoe UI Emoji" w:eastAsia="Times New Roman" w:hAnsi="Segoe UI Emoji" w:cs="Segoe UI Emoji"/>
                <w:color w:val="FFFFFF"/>
                <w:shd w:val="clear" w:color="auto" w:fill="333333"/>
              </w:rPr>
              <w:t>✅</w:t>
            </w:r>
            <w:r w:rsidRPr="001E528B">
              <w:rPr>
                <w:rFonts w:ascii="Consolas" w:eastAsia="Times New Roman" w:hAnsi="Consolas" w:cs="Times New Roman"/>
                <w:color w:val="FFFFFF"/>
                <w:shd w:val="clear" w:color="auto" w:fill="333333"/>
              </w:rPr>
              <w:t>/</w:t>
            </w:r>
            <w:r w:rsidRPr="001E528B">
              <w:rPr>
                <w:rFonts w:ascii="Segoe UI Emoji" w:eastAsia="Times New Roman" w:hAnsi="Segoe UI Emoji" w:cs="Segoe UI Emoji"/>
                <w:color w:val="FFFFFF"/>
                <w:shd w:val="clear" w:color="auto" w:fill="333333"/>
              </w:rPr>
              <w:t>❌</w:t>
            </w:r>
          </w:p>
        </w:tc>
      </w:tr>
    </w:tbl>
    <w:p w14:paraId="40A72830" w14:textId="77777777" w:rsidR="001E528B" w:rsidRPr="001E528B" w:rsidRDefault="001E528B" w:rsidP="001E528B">
      <w:pPr>
        <w:spacing w:after="0" w:line="240" w:lineRule="auto"/>
        <w:rPr>
          <w:rFonts w:ascii="Times New Roman" w:eastAsia="Times New Roman" w:hAnsi="Times New Roman" w:cs="Times New Roman"/>
          <w:sz w:val="24"/>
          <w:szCs w:val="24"/>
        </w:rPr>
      </w:pPr>
    </w:p>
    <w:p w14:paraId="67BD89FC" w14:textId="77777777" w:rsidR="001E528B" w:rsidRPr="001E528B" w:rsidRDefault="001E528B" w:rsidP="001E528B">
      <w:pPr>
        <w:spacing w:after="0" w:line="240" w:lineRule="auto"/>
        <w:ind w:firstLine="720"/>
        <w:rPr>
          <w:rFonts w:ascii="Times New Roman" w:eastAsia="Times New Roman" w:hAnsi="Times New Roman" w:cs="Times New Roman"/>
          <w:sz w:val="24"/>
          <w:szCs w:val="24"/>
        </w:rPr>
      </w:pPr>
      <w:r w:rsidRPr="001E528B">
        <w:rPr>
          <w:rFonts w:ascii="Arial" w:eastAsia="Times New Roman" w:hAnsi="Arial" w:cs="Arial"/>
          <w:color w:val="000000"/>
        </w:rPr>
        <w:t>You fill in:</w:t>
      </w:r>
    </w:p>
    <w:tbl>
      <w:tblPr>
        <w:tblW w:w="0" w:type="auto"/>
        <w:tblCellMar>
          <w:top w:w="15" w:type="dxa"/>
          <w:left w:w="15" w:type="dxa"/>
          <w:bottom w:w="15" w:type="dxa"/>
          <w:right w:w="15" w:type="dxa"/>
        </w:tblCellMar>
        <w:tblLook w:val="04A0" w:firstRow="1" w:lastRow="0" w:firstColumn="1" w:lastColumn="0" w:noHBand="0" w:noVBand="1"/>
      </w:tblPr>
      <w:tblGrid>
        <w:gridCol w:w="8840"/>
      </w:tblGrid>
      <w:tr w:rsidR="001E528B" w:rsidRPr="001E528B" w14:paraId="1A46502E" w14:textId="77777777">
        <w:tc>
          <w:tcPr>
            <w:tcW w:w="0" w:type="auto"/>
            <w:shd w:val="clear" w:color="auto" w:fill="333333"/>
            <w:tcMar>
              <w:top w:w="100" w:type="dxa"/>
              <w:left w:w="100" w:type="dxa"/>
              <w:bottom w:w="100" w:type="dxa"/>
              <w:right w:w="100" w:type="dxa"/>
            </w:tcMar>
            <w:hideMark/>
          </w:tcPr>
          <w:p w14:paraId="6D636C80" w14:textId="77777777" w:rsidR="001E528B" w:rsidRPr="001E528B" w:rsidRDefault="001E528B" w:rsidP="001E528B">
            <w:pPr>
              <w:spacing w:after="0" w:line="240" w:lineRule="auto"/>
              <w:rPr>
                <w:rFonts w:ascii="Times New Roman" w:eastAsia="Times New Roman" w:hAnsi="Times New Roman" w:cs="Times New Roman"/>
                <w:sz w:val="24"/>
                <w:szCs w:val="24"/>
              </w:rPr>
            </w:pPr>
            <w:r w:rsidRPr="001E528B">
              <w:rPr>
                <w:rFonts w:ascii="Consolas" w:eastAsia="Times New Roman" w:hAnsi="Consolas" w:cs="Times New Roman"/>
                <w:color w:val="FFFFAA"/>
                <w:shd w:val="clear" w:color="auto" w:fill="333333"/>
              </w:rPr>
              <w:t>### Outcome (Core)</w:t>
            </w:r>
            <w:r w:rsidRPr="001E528B">
              <w:rPr>
                <w:rFonts w:ascii="Consolas" w:eastAsia="Times New Roman" w:hAnsi="Consolas" w:cs="Times New Roman"/>
                <w:color w:val="FFFFFF"/>
                <w:shd w:val="clear" w:color="auto" w:fill="333333"/>
              </w:rPr>
              <w:br/>
              <w:t>Adds a new refund API endpoint to allow customers to request refunds.</w:t>
            </w:r>
            <w:r w:rsidRPr="001E528B">
              <w:rPr>
                <w:rFonts w:ascii="Consolas" w:eastAsia="Times New Roman" w:hAnsi="Consolas" w:cs="Times New Roman"/>
                <w:color w:val="FFFFFF"/>
                <w:shd w:val="clear" w:color="auto" w:fill="333333"/>
              </w:rPr>
              <w:br/>
              <w:t>Ticket: [</w:t>
            </w:r>
            <w:r w:rsidRPr="001E528B">
              <w:rPr>
                <w:rFonts w:ascii="Consolas" w:eastAsia="Times New Roman" w:hAnsi="Consolas" w:cs="Times New Roman"/>
                <w:color w:val="A2FCA2"/>
                <w:shd w:val="clear" w:color="auto" w:fill="333333"/>
              </w:rPr>
              <w:t>JIRA-1234</w:t>
            </w:r>
            <w:r w:rsidRPr="001E528B">
              <w:rPr>
                <w:rFonts w:ascii="Consolas" w:eastAsia="Times New Roman" w:hAnsi="Consolas" w:cs="Times New Roman"/>
                <w:color w:val="FFFFFF"/>
                <w:shd w:val="clear" w:color="auto" w:fill="333333"/>
              </w:rPr>
              <w:t>](</w:t>
            </w:r>
            <w:r w:rsidRPr="001E528B">
              <w:rPr>
                <w:rFonts w:ascii="Consolas" w:eastAsia="Times New Roman" w:hAnsi="Consolas" w:cs="Times New Roman"/>
                <w:color w:val="C6B4F0"/>
                <w:shd w:val="clear" w:color="auto" w:fill="333333"/>
              </w:rPr>
              <w:t>https://jira/ticket/1234</w:t>
            </w:r>
            <w:r w:rsidRPr="001E528B">
              <w:rPr>
                <w:rFonts w:ascii="Consolas" w:eastAsia="Times New Roman" w:hAnsi="Consolas" w:cs="Times New Roman"/>
                <w:color w:val="FFFFFF"/>
                <w:shd w:val="clear" w:color="auto" w:fill="333333"/>
              </w:rPr>
              <w:t>)</w:t>
            </w:r>
            <w:r w:rsidRPr="001E528B">
              <w:rPr>
                <w:rFonts w:ascii="Consolas" w:eastAsia="Times New Roman" w:hAnsi="Consolas" w:cs="Times New Roman"/>
                <w:color w:val="FFFFFF"/>
                <w:shd w:val="clear" w:color="auto" w:fill="333333"/>
              </w:rPr>
              <w:br/>
            </w:r>
            <w:r w:rsidRPr="001E528B">
              <w:rPr>
                <w:rFonts w:ascii="Consolas" w:eastAsia="Times New Roman" w:hAnsi="Consolas" w:cs="Times New Roman"/>
                <w:color w:val="FFFFFF"/>
                <w:shd w:val="clear" w:color="auto" w:fill="333333"/>
              </w:rPr>
              <w:br/>
            </w:r>
            <w:r w:rsidRPr="001E528B">
              <w:rPr>
                <w:rFonts w:ascii="Consolas" w:eastAsia="Times New Roman" w:hAnsi="Consolas" w:cs="Times New Roman"/>
                <w:color w:val="FFFFAA"/>
                <w:shd w:val="clear" w:color="auto" w:fill="333333"/>
              </w:rPr>
              <w:lastRenderedPageBreak/>
              <w:t>### Risk &amp; Rollback (Core)</w:t>
            </w:r>
            <w:r w:rsidRPr="001E528B">
              <w:rPr>
                <w:rFonts w:ascii="Consolas" w:eastAsia="Times New Roman" w:hAnsi="Consolas" w:cs="Times New Roman"/>
                <w:color w:val="FFFFFF"/>
                <w:shd w:val="clear" w:color="auto" w:fill="333333"/>
              </w:rPr>
              <w:br/>
            </w:r>
            <w:r w:rsidRPr="001E528B">
              <w:rPr>
                <w:rFonts w:ascii="Consolas" w:eastAsia="Times New Roman" w:hAnsi="Consolas" w:cs="Times New Roman"/>
                <w:color w:val="D36363"/>
                <w:shd w:val="clear" w:color="auto" w:fill="333333"/>
              </w:rPr>
              <w:t xml:space="preserve">- </w:t>
            </w:r>
            <w:r w:rsidRPr="001E528B">
              <w:rPr>
                <w:rFonts w:ascii="Consolas" w:eastAsia="Times New Roman" w:hAnsi="Consolas" w:cs="Times New Roman"/>
                <w:color w:val="FFFFFF"/>
                <w:shd w:val="clear" w:color="auto" w:fill="333333"/>
              </w:rPr>
              <w:t>Risk level: Medium</w:t>
            </w:r>
            <w:r w:rsidRPr="001E528B">
              <w:rPr>
                <w:rFonts w:ascii="Consolas" w:eastAsia="Times New Roman" w:hAnsi="Consolas" w:cs="Times New Roman"/>
                <w:color w:val="FFFFFF"/>
                <w:shd w:val="clear" w:color="auto" w:fill="333333"/>
              </w:rPr>
              <w:br/>
            </w:r>
            <w:r w:rsidRPr="001E528B">
              <w:rPr>
                <w:rFonts w:ascii="Consolas" w:eastAsia="Times New Roman" w:hAnsi="Consolas" w:cs="Times New Roman"/>
                <w:color w:val="D36363"/>
                <w:shd w:val="clear" w:color="auto" w:fill="333333"/>
              </w:rPr>
              <w:t xml:space="preserve">- </w:t>
            </w:r>
            <w:r w:rsidRPr="001E528B">
              <w:rPr>
                <w:rFonts w:ascii="Consolas" w:eastAsia="Times New Roman" w:hAnsi="Consolas" w:cs="Times New Roman"/>
                <w:color w:val="FFFFFF"/>
                <w:shd w:val="clear" w:color="auto" w:fill="333333"/>
              </w:rPr>
              <w:t xml:space="preserve">Rollback strategy: Disable via feature flag </w:t>
            </w:r>
            <w:r w:rsidRPr="001E528B">
              <w:rPr>
                <w:rFonts w:ascii="Consolas" w:eastAsia="Times New Roman" w:hAnsi="Consolas" w:cs="Times New Roman"/>
                <w:i/>
                <w:iCs/>
                <w:color w:val="888888"/>
                <w:shd w:val="clear" w:color="auto" w:fill="333333"/>
              </w:rPr>
              <w:t>`</w:t>
            </w:r>
            <w:proofErr w:type="spellStart"/>
            <w:r w:rsidRPr="001E528B">
              <w:rPr>
                <w:rFonts w:ascii="Consolas" w:eastAsia="Times New Roman" w:hAnsi="Consolas" w:cs="Times New Roman"/>
                <w:i/>
                <w:iCs/>
                <w:color w:val="888888"/>
                <w:shd w:val="clear" w:color="auto" w:fill="333333"/>
              </w:rPr>
              <w:t>refunds.api.enabled</w:t>
            </w:r>
            <w:proofErr w:type="spellEnd"/>
            <w:r w:rsidRPr="001E528B">
              <w:rPr>
                <w:rFonts w:ascii="Consolas" w:eastAsia="Times New Roman" w:hAnsi="Consolas" w:cs="Times New Roman"/>
                <w:i/>
                <w:iCs/>
                <w:color w:val="888888"/>
                <w:shd w:val="clear" w:color="auto" w:fill="333333"/>
              </w:rPr>
              <w:t>`</w:t>
            </w:r>
            <w:r w:rsidRPr="001E528B">
              <w:rPr>
                <w:rFonts w:ascii="Consolas" w:eastAsia="Times New Roman" w:hAnsi="Consolas" w:cs="Times New Roman"/>
                <w:color w:val="FFFFFF"/>
                <w:shd w:val="clear" w:color="auto" w:fill="333333"/>
              </w:rPr>
              <w:t xml:space="preserve"> or revert commit.</w:t>
            </w:r>
            <w:r w:rsidRPr="001E528B">
              <w:rPr>
                <w:rFonts w:ascii="Consolas" w:eastAsia="Times New Roman" w:hAnsi="Consolas" w:cs="Times New Roman"/>
                <w:color w:val="FFFFFF"/>
                <w:shd w:val="clear" w:color="auto" w:fill="333333"/>
              </w:rPr>
              <w:br/>
            </w:r>
            <w:r w:rsidRPr="001E528B">
              <w:rPr>
                <w:rFonts w:ascii="Consolas" w:eastAsia="Times New Roman" w:hAnsi="Consolas" w:cs="Times New Roman"/>
                <w:color w:val="FFFFFF"/>
                <w:shd w:val="clear" w:color="auto" w:fill="333333"/>
              </w:rPr>
              <w:br/>
            </w:r>
            <w:r w:rsidRPr="001E528B">
              <w:rPr>
                <w:rFonts w:ascii="Consolas" w:eastAsia="Times New Roman" w:hAnsi="Consolas" w:cs="Times New Roman"/>
                <w:color w:val="FFFFAA"/>
                <w:shd w:val="clear" w:color="auto" w:fill="333333"/>
              </w:rPr>
              <w:t>### AI Assistance (Core)</w:t>
            </w:r>
            <w:r w:rsidRPr="001E528B">
              <w:rPr>
                <w:rFonts w:ascii="Consolas" w:eastAsia="Times New Roman" w:hAnsi="Consolas" w:cs="Times New Roman"/>
                <w:color w:val="FFFFFF"/>
                <w:shd w:val="clear" w:color="auto" w:fill="333333"/>
              </w:rPr>
              <w:br/>
            </w:r>
            <w:r w:rsidRPr="001E528B">
              <w:rPr>
                <w:rFonts w:ascii="Consolas" w:eastAsia="Times New Roman" w:hAnsi="Consolas" w:cs="Times New Roman"/>
                <w:color w:val="D36363"/>
                <w:shd w:val="clear" w:color="auto" w:fill="333333"/>
              </w:rPr>
              <w:t xml:space="preserve">- </w:t>
            </w:r>
            <w:r w:rsidRPr="001E528B">
              <w:rPr>
                <w:rFonts w:ascii="Consolas" w:eastAsia="Times New Roman" w:hAnsi="Consolas" w:cs="Times New Roman"/>
                <w:color w:val="FFFFFF"/>
                <w:shd w:val="clear" w:color="auto" w:fill="333333"/>
              </w:rPr>
              <w:t>Claude Code suggested test case scaffolding.</w:t>
            </w:r>
            <w:r w:rsidRPr="001E528B">
              <w:rPr>
                <w:rFonts w:ascii="Consolas" w:eastAsia="Times New Roman" w:hAnsi="Consolas" w:cs="Times New Roman"/>
                <w:color w:val="FFFFFF"/>
                <w:shd w:val="clear" w:color="auto" w:fill="333333"/>
              </w:rPr>
              <w:br/>
            </w:r>
            <w:r w:rsidRPr="001E528B">
              <w:rPr>
                <w:rFonts w:ascii="Consolas" w:eastAsia="Times New Roman" w:hAnsi="Consolas" w:cs="Times New Roman"/>
                <w:color w:val="D36363"/>
                <w:shd w:val="clear" w:color="auto" w:fill="333333"/>
              </w:rPr>
              <w:t xml:space="preserve">- </w:t>
            </w:r>
            <w:r w:rsidRPr="001E528B">
              <w:rPr>
                <w:rFonts w:ascii="Consolas" w:eastAsia="Times New Roman" w:hAnsi="Consolas" w:cs="Times New Roman"/>
                <w:color w:val="FFFFFF"/>
                <w:shd w:val="clear" w:color="auto" w:fill="333333"/>
              </w:rPr>
              <w:t>Copilot generated initial data validation logic.</w:t>
            </w:r>
            <w:r w:rsidRPr="001E528B">
              <w:rPr>
                <w:rFonts w:ascii="Consolas" w:eastAsia="Times New Roman" w:hAnsi="Consolas" w:cs="Times New Roman"/>
                <w:color w:val="FFFFFF"/>
                <w:shd w:val="clear" w:color="auto" w:fill="333333"/>
              </w:rPr>
              <w:br/>
            </w:r>
            <w:r w:rsidRPr="001E528B">
              <w:rPr>
                <w:rFonts w:ascii="Consolas" w:eastAsia="Times New Roman" w:hAnsi="Consolas" w:cs="Times New Roman"/>
                <w:color w:val="D36363"/>
                <w:shd w:val="clear" w:color="auto" w:fill="333333"/>
              </w:rPr>
              <w:t xml:space="preserve">- </w:t>
            </w:r>
            <w:r w:rsidRPr="001E528B">
              <w:rPr>
                <w:rFonts w:ascii="Consolas" w:eastAsia="Times New Roman" w:hAnsi="Consolas" w:cs="Times New Roman"/>
                <w:color w:val="FFFFFF"/>
                <w:shd w:val="clear" w:color="auto" w:fill="333333"/>
              </w:rPr>
              <w:t xml:space="preserve">Insecure patterns reviewed: </w:t>
            </w:r>
            <w:r w:rsidRPr="001E528B">
              <w:rPr>
                <w:rFonts w:ascii="Segoe UI Emoji" w:eastAsia="Times New Roman" w:hAnsi="Segoe UI Emoji" w:cs="Segoe UI Emoji"/>
                <w:color w:val="FFFFFF"/>
                <w:shd w:val="clear" w:color="auto" w:fill="333333"/>
              </w:rPr>
              <w:t>✅</w:t>
            </w:r>
          </w:p>
        </w:tc>
      </w:tr>
    </w:tbl>
    <w:p w14:paraId="53A9CCF2" w14:textId="0A08B8B4" w:rsidR="000B2C27" w:rsidRPr="000B2C27" w:rsidRDefault="000B2C27" w:rsidP="000B2C27">
      <w:pPr>
        <w:pStyle w:val="ListParagraph"/>
        <w:numPr>
          <w:ilvl w:val="0"/>
          <w:numId w:val="54"/>
        </w:numPr>
        <w:spacing w:after="0" w:line="240" w:lineRule="auto"/>
        <w:rPr>
          <w:rFonts w:ascii="Times New Roman" w:eastAsia="Times New Roman" w:hAnsi="Times New Roman" w:cs="Times New Roman"/>
          <w:color w:val="0E101A"/>
          <w:sz w:val="24"/>
          <w:szCs w:val="24"/>
        </w:rPr>
      </w:pPr>
      <w:r w:rsidRPr="000B2C27">
        <w:rPr>
          <w:rFonts w:ascii="Times New Roman" w:eastAsia="Times New Roman" w:hAnsi="Times New Roman" w:cs="Times New Roman"/>
          <w:color w:val="0E101A"/>
          <w:sz w:val="24"/>
          <w:szCs w:val="24"/>
        </w:rPr>
        <w:lastRenderedPageBreak/>
        <w:t>You run an AI Gate Check</w:t>
      </w:r>
    </w:p>
    <w:p w14:paraId="34283F13" w14:textId="77777777" w:rsidR="000B2C27" w:rsidRPr="000B2C27" w:rsidRDefault="000B2C27" w:rsidP="000B2C27">
      <w:pPr>
        <w:numPr>
          <w:ilvl w:val="1"/>
          <w:numId w:val="61"/>
        </w:numPr>
        <w:spacing w:after="0" w:line="240" w:lineRule="auto"/>
        <w:ind w:left="1440" w:hanging="360"/>
        <w:rPr>
          <w:rFonts w:ascii="Times New Roman" w:eastAsia="Times New Roman" w:hAnsi="Times New Roman" w:cs="Times New Roman"/>
          <w:color w:val="0E101A"/>
          <w:sz w:val="24"/>
          <w:szCs w:val="24"/>
        </w:rPr>
      </w:pPr>
      <w:r w:rsidRPr="000B2C27">
        <w:rPr>
          <w:rFonts w:ascii="Times New Roman" w:eastAsia="Times New Roman" w:hAnsi="Times New Roman" w:cs="Times New Roman"/>
          <w:color w:val="0E101A"/>
          <w:sz w:val="24"/>
          <w:szCs w:val="24"/>
        </w:rPr>
        <w:t>With GitHub Copilot</w:t>
      </w:r>
    </w:p>
    <w:p w14:paraId="0708899B" w14:textId="77777777" w:rsidR="000B2C27" w:rsidRPr="000B2C27" w:rsidRDefault="000B2C27" w:rsidP="000B2C27">
      <w:pPr>
        <w:numPr>
          <w:ilvl w:val="2"/>
          <w:numId w:val="62"/>
        </w:numPr>
        <w:spacing w:after="0" w:line="240" w:lineRule="auto"/>
        <w:rPr>
          <w:rFonts w:ascii="Times New Roman" w:eastAsia="Times New Roman" w:hAnsi="Times New Roman" w:cs="Times New Roman"/>
          <w:color w:val="0E101A"/>
          <w:sz w:val="24"/>
          <w:szCs w:val="24"/>
        </w:rPr>
      </w:pPr>
      <w:r w:rsidRPr="000B2C27">
        <w:rPr>
          <w:rFonts w:ascii="Times New Roman" w:eastAsia="Times New Roman" w:hAnsi="Times New Roman" w:cs="Times New Roman"/>
          <w:color w:val="0E101A"/>
          <w:sz w:val="24"/>
          <w:szCs w:val="24"/>
        </w:rPr>
        <w:t>In VS Code Copilot Chat, you type:</w:t>
      </w:r>
    </w:p>
    <w:p w14:paraId="6D93C0A5" w14:textId="77777777" w:rsidR="000B2C27" w:rsidRPr="000B2C27" w:rsidRDefault="000B2C27" w:rsidP="000B2C27">
      <w:pPr>
        <w:numPr>
          <w:ilvl w:val="2"/>
          <w:numId w:val="63"/>
        </w:numPr>
        <w:spacing w:after="0" w:line="240" w:lineRule="auto"/>
        <w:rPr>
          <w:rFonts w:ascii="Times New Roman" w:eastAsia="Times New Roman" w:hAnsi="Times New Roman" w:cs="Times New Roman"/>
          <w:color w:val="0E101A"/>
          <w:sz w:val="24"/>
          <w:szCs w:val="24"/>
        </w:rPr>
      </w:pPr>
      <w:r w:rsidRPr="000B2C27">
        <w:rPr>
          <w:rFonts w:ascii="Times New Roman" w:eastAsia="Times New Roman" w:hAnsi="Times New Roman" w:cs="Times New Roman"/>
          <w:color w:val="0E101A"/>
          <w:sz w:val="24"/>
          <w:szCs w:val="24"/>
        </w:rPr>
        <w:t xml:space="preserve">“Check my PR </w:t>
      </w:r>
      <w:proofErr w:type="gramStart"/>
      <w:r w:rsidRPr="000B2C27">
        <w:rPr>
          <w:rFonts w:ascii="Times New Roman" w:eastAsia="Times New Roman" w:hAnsi="Times New Roman" w:cs="Times New Roman"/>
          <w:color w:val="0E101A"/>
          <w:sz w:val="24"/>
          <w:szCs w:val="24"/>
        </w:rPr>
        <w:t>against .</w:t>
      </w:r>
      <w:proofErr w:type="gramEnd"/>
      <w:r w:rsidRPr="000B2C27">
        <w:rPr>
          <w:rFonts w:ascii="Times New Roman" w:eastAsia="Times New Roman" w:hAnsi="Times New Roman" w:cs="Times New Roman"/>
          <w:color w:val="0E101A"/>
          <w:sz w:val="24"/>
          <w:szCs w:val="24"/>
        </w:rPr>
        <w:t>ai/core-rules.md.”</w:t>
      </w:r>
    </w:p>
    <w:p w14:paraId="585262C4" w14:textId="77777777" w:rsidR="000B2C27" w:rsidRPr="000B2C27" w:rsidRDefault="000B2C27" w:rsidP="000B2C27">
      <w:pPr>
        <w:numPr>
          <w:ilvl w:val="2"/>
          <w:numId w:val="64"/>
        </w:numPr>
        <w:spacing w:after="0" w:line="240" w:lineRule="auto"/>
        <w:rPr>
          <w:rFonts w:ascii="Times New Roman" w:eastAsia="Times New Roman" w:hAnsi="Times New Roman" w:cs="Times New Roman"/>
          <w:color w:val="0E101A"/>
          <w:sz w:val="24"/>
          <w:szCs w:val="24"/>
        </w:rPr>
      </w:pPr>
      <w:r w:rsidRPr="000B2C27">
        <w:rPr>
          <w:rFonts w:ascii="Times New Roman" w:eastAsia="Times New Roman" w:hAnsi="Times New Roman" w:cs="Times New Roman"/>
          <w:color w:val="0E101A"/>
          <w:sz w:val="24"/>
          <w:szCs w:val="24"/>
        </w:rPr>
        <w:t>Copilot replies:</w:t>
      </w:r>
    </w:p>
    <w:p w14:paraId="6BA3D789" w14:textId="77777777" w:rsidR="000B2C27" w:rsidRPr="000B2C27" w:rsidRDefault="000B2C27" w:rsidP="000B2C27">
      <w:pPr>
        <w:numPr>
          <w:ilvl w:val="3"/>
          <w:numId w:val="65"/>
        </w:numPr>
        <w:spacing w:after="0" w:line="240" w:lineRule="auto"/>
        <w:rPr>
          <w:rFonts w:ascii="Times New Roman" w:eastAsia="Times New Roman" w:hAnsi="Times New Roman" w:cs="Times New Roman"/>
          <w:color w:val="0E101A"/>
          <w:sz w:val="24"/>
          <w:szCs w:val="24"/>
        </w:rPr>
      </w:pPr>
      <w:r w:rsidRPr="000B2C27">
        <w:rPr>
          <w:rFonts w:ascii="Segoe UI Emoji" w:eastAsia="Times New Roman" w:hAnsi="Segoe UI Emoji" w:cs="Segoe UI Emoji"/>
          <w:color w:val="0E101A"/>
          <w:sz w:val="24"/>
          <w:szCs w:val="24"/>
        </w:rPr>
        <w:t>✅</w:t>
      </w:r>
      <w:r w:rsidRPr="000B2C27">
        <w:rPr>
          <w:rFonts w:ascii="Times New Roman" w:eastAsia="Times New Roman" w:hAnsi="Times New Roman" w:cs="Times New Roman"/>
          <w:color w:val="0E101A"/>
          <w:sz w:val="24"/>
          <w:szCs w:val="24"/>
        </w:rPr>
        <w:t xml:space="preserve"> Outcome provided</w:t>
      </w:r>
    </w:p>
    <w:p w14:paraId="079096EA" w14:textId="77777777" w:rsidR="000B2C27" w:rsidRPr="000B2C27" w:rsidRDefault="000B2C27" w:rsidP="000B2C27">
      <w:pPr>
        <w:numPr>
          <w:ilvl w:val="3"/>
          <w:numId w:val="66"/>
        </w:numPr>
        <w:spacing w:after="0" w:line="240" w:lineRule="auto"/>
        <w:rPr>
          <w:rFonts w:ascii="Times New Roman" w:eastAsia="Times New Roman" w:hAnsi="Times New Roman" w:cs="Times New Roman"/>
          <w:color w:val="0E101A"/>
          <w:sz w:val="24"/>
          <w:szCs w:val="24"/>
        </w:rPr>
      </w:pPr>
      <w:r w:rsidRPr="000B2C27">
        <w:rPr>
          <w:rFonts w:ascii="Segoe UI Emoji" w:eastAsia="Times New Roman" w:hAnsi="Segoe UI Emoji" w:cs="Segoe UI Emoji"/>
          <w:color w:val="0E101A"/>
          <w:sz w:val="24"/>
          <w:szCs w:val="24"/>
        </w:rPr>
        <w:t>⚠️</w:t>
      </w:r>
      <w:r w:rsidRPr="000B2C27">
        <w:rPr>
          <w:rFonts w:ascii="Times New Roman" w:eastAsia="Times New Roman" w:hAnsi="Times New Roman" w:cs="Times New Roman"/>
          <w:color w:val="0E101A"/>
          <w:sz w:val="24"/>
          <w:szCs w:val="24"/>
        </w:rPr>
        <w:t xml:space="preserve"> No coverage % listed</w:t>
      </w:r>
    </w:p>
    <w:p w14:paraId="50FA3119" w14:textId="77777777" w:rsidR="000B2C27" w:rsidRPr="000B2C27" w:rsidRDefault="000B2C27" w:rsidP="000B2C27">
      <w:pPr>
        <w:numPr>
          <w:ilvl w:val="3"/>
          <w:numId w:val="67"/>
        </w:numPr>
        <w:spacing w:after="0" w:line="240" w:lineRule="auto"/>
        <w:rPr>
          <w:rFonts w:ascii="Times New Roman" w:eastAsia="Times New Roman" w:hAnsi="Times New Roman" w:cs="Times New Roman"/>
          <w:color w:val="0E101A"/>
          <w:sz w:val="24"/>
          <w:szCs w:val="24"/>
        </w:rPr>
      </w:pPr>
      <w:r w:rsidRPr="000B2C27">
        <w:rPr>
          <w:rFonts w:ascii="Segoe UI Emoji" w:eastAsia="Times New Roman" w:hAnsi="Segoe UI Emoji" w:cs="Segoe UI Emoji"/>
          <w:color w:val="0E101A"/>
          <w:sz w:val="24"/>
          <w:szCs w:val="24"/>
        </w:rPr>
        <w:t>⚠️</w:t>
      </w:r>
      <w:r w:rsidRPr="000B2C27">
        <w:rPr>
          <w:rFonts w:ascii="Times New Roman" w:eastAsia="Times New Roman" w:hAnsi="Times New Roman" w:cs="Times New Roman"/>
          <w:color w:val="0E101A"/>
          <w:sz w:val="24"/>
          <w:szCs w:val="24"/>
        </w:rPr>
        <w:t xml:space="preserve"> No security scan link provided</w:t>
      </w:r>
    </w:p>
    <w:p w14:paraId="293A7EB9" w14:textId="77777777" w:rsidR="000B2C27" w:rsidRPr="000B2C27" w:rsidRDefault="000B2C27" w:rsidP="000B2C27">
      <w:pPr>
        <w:numPr>
          <w:ilvl w:val="1"/>
          <w:numId w:val="68"/>
        </w:numPr>
        <w:spacing w:after="0" w:line="240" w:lineRule="auto"/>
        <w:ind w:left="1440" w:hanging="360"/>
        <w:rPr>
          <w:rFonts w:ascii="Times New Roman" w:eastAsia="Times New Roman" w:hAnsi="Times New Roman" w:cs="Times New Roman"/>
          <w:color w:val="0E101A"/>
          <w:sz w:val="24"/>
          <w:szCs w:val="24"/>
        </w:rPr>
      </w:pPr>
      <w:r w:rsidRPr="000B2C27">
        <w:rPr>
          <w:rFonts w:ascii="Times New Roman" w:eastAsia="Times New Roman" w:hAnsi="Times New Roman" w:cs="Times New Roman"/>
          <w:color w:val="0E101A"/>
          <w:sz w:val="24"/>
          <w:szCs w:val="24"/>
        </w:rPr>
        <w:t>With Claude Code</w:t>
      </w:r>
    </w:p>
    <w:p w14:paraId="441C5599" w14:textId="77777777" w:rsidR="000B2C27" w:rsidRPr="000B2C27" w:rsidRDefault="000B2C27" w:rsidP="000B2C27">
      <w:pPr>
        <w:numPr>
          <w:ilvl w:val="2"/>
          <w:numId w:val="69"/>
        </w:numPr>
        <w:spacing w:after="0" w:line="240" w:lineRule="auto"/>
        <w:rPr>
          <w:rFonts w:ascii="Times New Roman" w:eastAsia="Times New Roman" w:hAnsi="Times New Roman" w:cs="Times New Roman"/>
          <w:color w:val="0E101A"/>
          <w:sz w:val="24"/>
          <w:szCs w:val="24"/>
        </w:rPr>
      </w:pPr>
      <w:r w:rsidRPr="000B2C27">
        <w:rPr>
          <w:rFonts w:ascii="Times New Roman" w:eastAsia="Times New Roman" w:hAnsi="Times New Roman" w:cs="Times New Roman"/>
          <w:color w:val="0E101A"/>
          <w:sz w:val="24"/>
          <w:szCs w:val="24"/>
        </w:rPr>
        <w:t>In the terminal or Claude interface, you run:</w:t>
      </w:r>
    </w:p>
    <w:p w14:paraId="17034C95" w14:textId="77777777" w:rsidR="000B2C27" w:rsidRPr="000B2C27" w:rsidRDefault="000B2C27" w:rsidP="000B2C27"/>
    <w:tbl>
      <w:tblPr>
        <w:tblW w:w="0" w:type="auto"/>
        <w:tblCellMar>
          <w:top w:w="15" w:type="dxa"/>
          <w:left w:w="15" w:type="dxa"/>
          <w:bottom w:w="15" w:type="dxa"/>
          <w:right w:w="15" w:type="dxa"/>
        </w:tblCellMar>
        <w:tblLook w:val="04A0" w:firstRow="1" w:lastRow="0" w:firstColumn="1" w:lastColumn="0" w:noHBand="0" w:noVBand="1"/>
      </w:tblPr>
      <w:tblGrid>
        <w:gridCol w:w="8830"/>
      </w:tblGrid>
      <w:tr w:rsidR="000B2C27" w:rsidRPr="000B2C27" w14:paraId="61E19D37" w14:textId="77777777" w:rsidTr="000B2C27">
        <w:tc>
          <w:tcPr>
            <w:tcW w:w="8830" w:type="dxa"/>
            <w:shd w:val="clear" w:color="auto" w:fill="333333"/>
            <w:tcMar>
              <w:top w:w="100" w:type="dxa"/>
              <w:left w:w="100" w:type="dxa"/>
              <w:bottom w:w="100" w:type="dxa"/>
              <w:right w:w="100" w:type="dxa"/>
            </w:tcMar>
            <w:hideMark/>
          </w:tcPr>
          <w:p w14:paraId="749DB97B" w14:textId="77777777" w:rsidR="000B2C27" w:rsidRPr="000B2C27" w:rsidRDefault="000B2C27" w:rsidP="000B2C27">
            <w:r w:rsidRPr="000B2C27">
              <w:t>/</w:t>
            </w:r>
            <w:proofErr w:type="gramStart"/>
            <w:r w:rsidRPr="000B2C27">
              <w:t>check</w:t>
            </w:r>
            <w:proofErr w:type="gramEnd"/>
            <w:r w:rsidRPr="000B2C27">
              <w:t>-pr</w:t>
            </w:r>
          </w:p>
        </w:tc>
      </w:tr>
    </w:tbl>
    <w:p w14:paraId="275938CC" w14:textId="77777777" w:rsidR="000B2C27" w:rsidRPr="000B2C27" w:rsidRDefault="000B2C27" w:rsidP="000B2C27">
      <w:pPr>
        <w:ind w:firstLine="720"/>
      </w:pPr>
      <w:r w:rsidRPr="000B2C27">
        <w:t>Claude replies with a checklist:</w:t>
      </w:r>
    </w:p>
    <w:p w14:paraId="24E4C094" w14:textId="77777777" w:rsidR="000B2C27" w:rsidRPr="000B2C27" w:rsidRDefault="000B2C27" w:rsidP="000B2C27">
      <w:pPr>
        <w:pStyle w:val="ListParagraph"/>
        <w:numPr>
          <w:ilvl w:val="0"/>
          <w:numId w:val="72"/>
        </w:numPr>
      </w:pPr>
      <w:r w:rsidRPr="000B2C27">
        <w:t>Tests: unit test link missing</w:t>
      </w:r>
    </w:p>
    <w:p w14:paraId="76BCB8C4" w14:textId="77777777" w:rsidR="000B2C27" w:rsidRPr="000B2C27" w:rsidRDefault="000B2C27" w:rsidP="000B2C27">
      <w:pPr>
        <w:pStyle w:val="ListParagraph"/>
        <w:numPr>
          <w:ilvl w:val="0"/>
          <w:numId w:val="72"/>
        </w:numPr>
      </w:pPr>
      <w:r w:rsidRPr="000B2C27">
        <w:t>Security: SAST scan results not linked</w:t>
      </w:r>
    </w:p>
    <w:p w14:paraId="41093096" w14:textId="77777777" w:rsidR="000B2C27" w:rsidRPr="000B2C27" w:rsidRDefault="000B2C27" w:rsidP="000B2C27">
      <w:pPr>
        <w:pStyle w:val="ListParagraph"/>
        <w:numPr>
          <w:ilvl w:val="0"/>
          <w:numId w:val="72"/>
        </w:numPr>
      </w:pPr>
      <w:r w:rsidRPr="000B2C27">
        <w:t>Observability: no metrics/traces for refund API</w:t>
      </w:r>
    </w:p>
    <w:p w14:paraId="1899CE39" w14:textId="64849AF6" w:rsidR="000B2C27" w:rsidRDefault="000B2C27" w:rsidP="000B2C27">
      <w:pPr>
        <w:pStyle w:val="ListParagraph"/>
        <w:numPr>
          <w:ilvl w:val="0"/>
          <w:numId w:val="72"/>
        </w:numPr>
      </w:pPr>
      <w:r w:rsidRPr="000B2C27">
        <w:t>Suggests: “Add request count metric to API handler.</w:t>
      </w:r>
    </w:p>
    <w:p w14:paraId="71E94B10" w14:textId="77777777" w:rsidR="000B2C27" w:rsidRDefault="000B2C27" w:rsidP="000B2C27">
      <w:pPr>
        <w:pStyle w:val="ListParagraph"/>
        <w:numPr>
          <w:ilvl w:val="0"/>
          <w:numId w:val="54"/>
        </w:numPr>
      </w:pPr>
      <w:r>
        <w:t>You fix gaps before review</w:t>
      </w:r>
    </w:p>
    <w:p w14:paraId="15B58113" w14:textId="0E5870BA" w:rsidR="000B2C27" w:rsidRPr="000B2C27" w:rsidRDefault="000B2C27" w:rsidP="000B2C27">
      <w:pPr>
        <w:pStyle w:val="ListParagraph"/>
        <w:ind w:firstLine="720"/>
      </w:pPr>
      <w:r>
        <w:t>You add:</w:t>
      </w:r>
    </w:p>
    <w:tbl>
      <w:tblPr>
        <w:tblW w:w="0" w:type="auto"/>
        <w:tblCellMar>
          <w:top w:w="15" w:type="dxa"/>
          <w:left w:w="15" w:type="dxa"/>
          <w:bottom w:w="15" w:type="dxa"/>
          <w:right w:w="15" w:type="dxa"/>
        </w:tblCellMar>
        <w:tblLook w:val="04A0" w:firstRow="1" w:lastRow="0" w:firstColumn="1" w:lastColumn="0" w:noHBand="0" w:noVBand="1"/>
      </w:tblPr>
      <w:tblGrid>
        <w:gridCol w:w="8840"/>
      </w:tblGrid>
      <w:tr w:rsidR="000B2C27" w:rsidRPr="000B2C27" w14:paraId="71E62CB2" w14:textId="77777777">
        <w:tc>
          <w:tcPr>
            <w:tcW w:w="0" w:type="auto"/>
            <w:shd w:val="clear" w:color="auto" w:fill="333333"/>
            <w:tcMar>
              <w:top w:w="100" w:type="dxa"/>
              <w:left w:w="100" w:type="dxa"/>
              <w:bottom w:w="100" w:type="dxa"/>
              <w:right w:w="100" w:type="dxa"/>
            </w:tcMar>
            <w:hideMark/>
          </w:tcPr>
          <w:p w14:paraId="52B12BB2" w14:textId="77777777" w:rsidR="000B2C27" w:rsidRPr="000B2C27" w:rsidRDefault="000B2C27" w:rsidP="000B2C27">
            <w:pPr>
              <w:spacing w:after="0" w:line="240" w:lineRule="auto"/>
              <w:rPr>
                <w:rFonts w:ascii="Times New Roman" w:eastAsia="Times New Roman" w:hAnsi="Times New Roman" w:cs="Times New Roman"/>
                <w:sz w:val="24"/>
                <w:szCs w:val="24"/>
              </w:rPr>
            </w:pPr>
            <w:r w:rsidRPr="000B2C27">
              <w:rPr>
                <w:rFonts w:ascii="Consolas" w:eastAsia="Times New Roman" w:hAnsi="Consolas" w:cs="Times New Roman"/>
                <w:color w:val="FFFFAA"/>
                <w:shd w:val="clear" w:color="auto" w:fill="333333"/>
              </w:rPr>
              <w:t>### Tests</w:t>
            </w:r>
            <w:r w:rsidRPr="000B2C27">
              <w:rPr>
                <w:rFonts w:ascii="Consolas" w:eastAsia="Times New Roman" w:hAnsi="Consolas" w:cs="Times New Roman"/>
                <w:color w:val="FFFFFF"/>
                <w:shd w:val="clear" w:color="auto" w:fill="333333"/>
              </w:rPr>
              <w:br/>
            </w:r>
            <w:r w:rsidRPr="000B2C27">
              <w:rPr>
                <w:rFonts w:ascii="Consolas" w:eastAsia="Times New Roman" w:hAnsi="Consolas" w:cs="Times New Roman"/>
                <w:color w:val="D36363"/>
                <w:shd w:val="clear" w:color="auto" w:fill="333333"/>
              </w:rPr>
              <w:t xml:space="preserve">- </w:t>
            </w:r>
            <w:r w:rsidRPr="000B2C27">
              <w:rPr>
                <w:rFonts w:ascii="Consolas" w:eastAsia="Times New Roman" w:hAnsi="Consolas" w:cs="Times New Roman"/>
                <w:color w:val="FFFFFF"/>
                <w:shd w:val="clear" w:color="auto" w:fill="333333"/>
              </w:rPr>
              <w:t xml:space="preserve">Unit tests: </w:t>
            </w:r>
            <w:r w:rsidRPr="000B2C27">
              <w:rPr>
                <w:rFonts w:ascii="Segoe UI Emoji" w:eastAsia="Times New Roman" w:hAnsi="Segoe UI Emoji" w:cs="Segoe UI Emoji"/>
                <w:color w:val="FFFFFF"/>
                <w:shd w:val="clear" w:color="auto" w:fill="333333"/>
              </w:rPr>
              <w:t>✅</w:t>
            </w:r>
            <w:r w:rsidRPr="000B2C27">
              <w:rPr>
                <w:rFonts w:ascii="Consolas" w:eastAsia="Times New Roman" w:hAnsi="Consolas" w:cs="Times New Roman"/>
                <w:color w:val="FFFFFF"/>
                <w:shd w:val="clear" w:color="auto" w:fill="333333"/>
              </w:rPr>
              <w:t xml:space="preserve"> [</w:t>
            </w:r>
            <w:r w:rsidRPr="000B2C27">
              <w:rPr>
                <w:rFonts w:ascii="Consolas" w:eastAsia="Times New Roman" w:hAnsi="Consolas" w:cs="Times New Roman"/>
                <w:color w:val="A2FCA2"/>
                <w:shd w:val="clear" w:color="auto" w:fill="333333"/>
              </w:rPr>
              <w:t>link to GitHub Actions run</w:t>
            </w:r>
            <w:r w:rsidRPr="000B2C27">
              <w:rPr>
                <w:rFonts w:ascii="Consolas" w:eastAsia="Times New Roman" w:hAnsi="Consolas" w:cs="Times New Roman"/>
                <w:color w:val="FFFFFF"/>
                <w:shd w:val="clear" w:color="auto" w:fill="333333"/>
              </w:rPr>
              <w:t>](</w:t>
            </w:r>
            <w:r w:rsidRPr="000B2C27">
              <w:rPr>
                <w:rFonts w:ascii="Consolas" w:eastAsia="Times New Roman" w:hAnsi="Consolas" w:cs="Times New Roman"/>
                <w:color w:val="C6B4F0"/>
                <w:shd w:val="clear" w:color="auto" w:fill="333333"/>
              </w:rPr>
              <w:t>https://github.com/org/repo/actions/runs/1111</w:t>
            </w:r>
            <w:r w:rsidRPr="000B2C27">
              <w:rPr>
                <w:rFonts w:ascii="Consolas" w:eastAsia="Times New Roman" w:hAnsi="Consolas" w:cs="Times New Roman"/>
                <w:color w:val="FFFFFF"/>
                <w:shd w:val="clear" w:color="auto" w:fill="333333"/>
              </w:rPr>
              <w:t>)</w:t>
            </w:r>
            <w:r w:rsidRPr="000B2C27">
              <w:rPr>
                <w:rFonts w:ascii="Consolas" w:eastAsia="Times New Roman" w:hAnsi="Consolas" w:cs="Times New Roman"/>
                <w:color w:val="FFFFFF"/>
                <w:shd w:val="clear" w:color="auto" w:fill="333333"/>
              </w:rPr>
              <w:br/>
            </w:r>
            <w:r w:rsidRPr="000B2C27">
              <w:rPr>
                <w:rFonts w:ascii="Consolas" w:eastAsia="Times New Roman" w:hAnsi="Consolas" w:cs="Times New Roman"/>
                <w:color w:val="D36363"/>
                <w:shd w:val="clear" w:color="auto" w:fill="333333"/>
              </w:rPr>
              <w:t xml:space="preserve">- </w:t>
            </w:r>
            <w:r w:rsidRPr="000B2C27">
              <w:rPr>
                <w:rFonts w:ascii="Consolas" w:eastAsia="Times New Roman" w:hAnsi="Consolas" w:cs="Times New Roman"/>
                <w:color w:val="FFFFFF"/>
                <w:shd w:val="clear" w:color="auto" w:fill="333333"/>
              </w:rPr>
              <w:t xml:space="preserve">Integration tests: </w:t>
            </w:r>
            <w:r w:rsidRPr="000B2C27">
              <w:rPr>
                <w:rFonts w:ascii="Segoe UI Emoji" w:eastAsia="Times New Roman" w:hAnsi="Segoe UI Emoji" w:cs="Segoe UI Emoji"/>
                <w:color w:val="FFFFFF"/>
                <w:shd w:val="clear" w:color="auto" w:fill="333333"/>
              </w:rPr>
              <w:t>✅</w:t>
            </w:r>
            <w:r w:rsidRPr="000B2C27">
              <w:rPr>
                <w:rFonts w:ascii="Consolas" w:eastAsia="Times New Roman" w:hAnsi="Consolas" w:cs="Times New Roman"/>
                <w:color w:val="FFFFFF"/>
                <w:shd w:val="clear" w:color="auto" w:fill="333333"/>
              </w:rPr>
              <w:t xml:space="preserve"> [</w:t>
            </w:r>
            <w:r w:rsidRPr="000B2C27">
              <w:rPr>
                <w:rFonts w:ascii="Consolas" w:eastAsia="Times New Roman" w:hAnsi="Consolas" w:cs="Times New Roman"/>
                <w:color w:val="A2FCA2"/>
                <w:shd w:val="clear" w:color="auto" w:fill="333333"/>
              </w:rPr>
              <w:t>link to Pact test run</w:t>
            </w:r>
            <w:r w:rsidRPr="000B2C27">
              <w:rPr>
                <w:rFonts w:ascii="Consolas" w:eastAsia="Times New Roman" w:hAnsi="Consolas" w:cs="Times New Roman"/>
                <w:color w:val="FFFFFF"/>
                <w:shd w:val="clear" w:color="auto" w:fill="333333"/>
              </w:rPr>
              <w:t>](</w:t>
            </w:r>
            <w:r w:rsidRPr="000B2C27">
              <w:rPr>
                <w:rFonts w:ascii="Consolas" w:eastAsia="Times New Roman" w:hAnsi="Consolas" w:cs="Times New Roman"/>
                <w:color w:val="C6B4F0"/>
                <w:shd w:val="clear" w:color="auto" w:fill="333333"/>
              </w:rPr>
              <w:t>https://ci/job/222</w:t>
            </w:r>
            <w:r w:rsidRPr="000B2C27">
              <w:rPr>
                <w:rFonts w:ascii="Consolas" w:eastAsia="Times New Roman" w:hAnsi="Consolas" w:cs="Times New Roman"/>
                <w:color w:val="FFFFFF"/>
                <w:shd w:val="clear" w:color="auto" w:fill="333333"/>
              </w:rPr>
              <w:t>)</w:t>
            </w:r>
            <w:r w:rsidRPr="000B2C27">
              <w:rPr>
                <w:rFonts w:ascii="Consolas" w:eastAsia="Times New Roman" w:hAnsi="Consolas" w:cs="Times New Roman"/>
                <w:color w:val="FFFFFF"/>
                <w:shd w:val="clear" w:color="auto" w:fill="333333"/>
              </w:rPr>
              <w:br/>
            </w:r>
            <w:r w:rsidRPr="000B2C27">
              <w:rPr>
                <w:rFonts w:ascii="Consolas" w:eastAsia="Times New Roman" w:hAnsi="Consolas" w:cs="Times New Roman"/>
                <w:color w:val="D36363"/>
                <w:shd w:val="clear" w:color="auto" w:fill="333333"/>
              </w:rPr>
              <w:t xml:space="preserve">- </w:t>
            </w:r>
            <w:r w:rsidRPr="000B2C27">
              <w:rPr>
                <w:rFonts w:ascii="Consolas" w:eastAsia="Times New Roman" w:hAnsi="Consolas" w:cs="Times New Roman"/>
                <w:color w:val="FFFFFF"/>
                <w:shd w:val="clear" w:color="auto" w:fill="333333"/>
              </w:rPr>
              <w:t>Changed-lines coverage: 87% (bar = 80%) [</w:t>
            </w:r>
            <w:proofErr w:type="spellStart"/>
            <w:r w:rsidRPr="000B2C27">
              <w:rPr>
                <w:rFonts w:ascii="Consolas" w:eastAsia="Times New Roman" w:hAnsi="Consolas" w:cs="Times New Roman"/>
                <w:color w:val="FFFFFF"/>
                <w:shd w:val="clear" w:color="auto" w:fill="333333"/>
              </w:rPr>
              <w:t>Codecov</w:t>
            </w:r>
            <w:proofErr w:type="spellEnd"/>
            <w:r w:rsidRPr="000B2C27">
              <w:rPr>
                <w:rFonts w:ascii="Consolas" w:eastAsia="Times New Roman" w:hAnsi="Consolas" w:cs="Times New Roman"/>
                <w:color w:val="FFFFFF"/>
                <w:shd w:val="clear" w:color="auto" w:fill="333333"/>
              </w:rPr>
              <w:t xml:space="preserve"> link]</w:t>
            </w:r>
            <w:r w:rsidRPr="000B2C27">
              <w:rPr>
                <w:rFonts w:ascii="Consolas" w:eastAsia="Times New Roman" w:hAnsi="Consolas" w:cs="Times New Roman"/>
                <w:color w:val="FFFFFF"/>
                <w:shd w:val="clear" w:color="auto" w:fill="333333"/>
              </w:rPr>
              <w:br/>
            </w:r>
            <w:r w:rsidRPr="000B2C27">
              <w:rPr>
                <w:rFonts w:ascii="Consolas" w:eastAsia="Times New Roman" w:hAnsi="Consolas" w:cs="Times New Roman"/>
                <w:color w:val="D36363"/>
                <w:shd w:val="clear" w:color="auto" w:fill="333333"/>
              </w:rPr>
              <w:t xml:space="preserve">- </w:t>
            </w:r>
            <w:r w:rsidRPr="000B2C27">
              <w:rPr>
                <w:rFonts w:ascii="Consolas" w:eastAsia="Times New Roman" w:hAnsi="Consolas" w:cs="Times New Roman"/>
                <w:color w:val="FFFFFF"/>
                <w:shd w:val="clear" w:color="auto" w:fill="333333"/>
              </w:rPr>
              <w:t>Mutation testing on critical paths: score 65% [</w:t>
            </w:r>
            <w:proofErr w:type="spellStart"/>
            <w:r w:rsidRPr="000B2C27">
              <w:rPr>
                <w:rFonts w:ascii="Consolas" w:eastAsia="Times New Roman" w:hAnsi="Consolas" w:cs="Times New Roman"/>
                <w:color w:val="FFFFFF"/>
                <w:shd w:val="clear" w:color="auto" w:fill="333333"/>
              </w:rPr>
              <w:t>Mutmut</w:t>
            </w:r>
            <w:proofErr w:type="spellEnd"/>
            <w:r w:rsidRPr="000B2C27">
              <w:rPr>
                <w:rFonts w:ascii="Consolas" w:eastAsia="Times New Roman" w:hAnsi="Consolas" w:cs="Times New Roman"/>
                <w:color w:val="FFFFFF"/>
                <w:shd w:val="clear" w:color="auto" w:fill="333333"/>
              </w:rPr>
              <w:t xml:space="preserve"> report]</w:t>
            </w:r>
            <w:r w:rsidRPr="000B2C27">
              <w:rPr>
                <w:rFonts w:ascii="Consolas" w:eastAsia="Times New Roman" w:hAnsi="Consolas" w:cs="Times New Roman"/>
                <w:color w:val="FFFFFF"/>
                <w:shd w:val="clear" w:color="auto" w:fill="333333"/>
              </w:rPr>
              <w:br/>
            </w:r>
            <w:r w:rsidRPr="000B2C27">
              <w:rPr>
                <w:rFonts w:ascii="Consolas" w:eastAsia="Times New Roman" w:hAnsi="Consolas" w:cs="Times New Roman"/>
                <w:color w:val="FFFFFF"/>
                <w:shd w:val="clear" w:color="auto" w:fill="333333"/>
              </w:rPr>
              <w:br/>
            </w:r>
            <w:r w:rsidRPr="000B2C27">
              <w:rPr>
                <w:rFonts w:ascii="Consolas" w:eastAsia="Times New Roman" w:hAnsi="Consolas" w:cs="Times New Roman"/>
                <w:color w:val="FFFFAA"/>
                <w:shd w:val="clear" w:color="auto" w:fill="333333"/>
              </w:rPr>
              <w:t>### Security</w:t>
            </w:r>
            <w:r w:rsidRPr="000B2C27">
              <w:rPr>
                <w:rFonts w:ascii="Consolas" w:eastAsia="Times New Roman" w:hAnsi="Consolas" w:cs="Times New Roman"/>
                <w:color w:val="FFFFFF"/>
                <w:shd w:val="clear" w:color="auto" w:fill="333333"/>
              </w:rPr>
              <w:br/>
            </w:r>
            <w:r w:rsidRPr="000B2C27">
              <w:rPr>
                <w:rFonts w:ascii="Consolas" w:eastAsia="Times New Roman" w:hAnsi="Consolas" w:cs="Times New Roman"/>
                <w:color w:val="D36363"/>
                <w:shd w:val="clear" w:color="auto" w:fill="333333"/>
              </w:rPr>
              <w:t xml:space="preserve">- </w:t>
            </w:r>
            <w:r w:rsidRPr="000B2C27">
              <w:rPr>
                <w:rFonts w:ascii="Consolas" w:eastAsia="Times New Roman" w:hAnsi="Consolas" w:cs="Times New Roman"/>
                <w:color w:val="FFFFFF"/>
                <w:shd w:val="clear" w:color="auto" w:fill="333333"/>
              </w:rPr>
              <w:t xml:space="preserve">Secrets scan: </w:t>
            </w:r>
            <w:r w:rsidRPr="000B2C27">
              <w:rPr>
                <w:rFonts w:ascii="Segoe UI Emoji" w:eastAsia="Times New Roman" w:hAnsi="Segoe UI Emoji" w:cs="Segoe UI Emoji"/>
                <w:color w:val="FFFFFF"/>
                <w:shd w:val="clear" w:color="auto" w:fill="333333"/>
              </w:rPr>
              <w:t>✅</w:t>
            </w:r>
            <w:r w:rsidRPr="000B2C27">
              <w:rPr>
                <w:rFonts w:ascii="Consolas" w:eastAsia="Times New Roman" w:hAnsi="Consolas" w:cs="Times New Roman"/>
                <w:color w:val="FFFFFF"/>
                <w:shd w:val="clear" w:color="auto" w:fill="333333"/>
              </w:rPr>
              <w:t xml:space="preserve"> [</w:t>
            </w:r>
            <w:proofErr w:type="spellStart"/>
            <w:r w:rsidRPr="000B2C27">
              <w:rPr>
                <w:rFonts w:ascii="Consolas" w:eastAsia="Times New Roman" w:hAnsi="Consolas" w:cs="Times New Roman"/>
                <w:color w:val="FFFFFF"/>
                <w:shd w:val="clear" w:color="auto" w:fill="333333"/>
              </w:rPr>
              <w:t>Gitleaks</w:t>
            </w:r>
            <w:proofErr w:type="spellEnd"/>
            <w:r w:rsidRPr="000B2C27">
              <w:rPr>
                <w:rFonts w:ascii="Consolas" w:eastAsia="Times New Roman" w:hAnsi="Consolas" w:cs="Times New Roman"/>
                <w:color w:val="FFFFFF"/>
                <w:shd w:val="clear" w:color="auto" w:fill="333333"/>
              </w:rPr>
              <w:t xml:space="preserve"> run]</w:t>
            </w:r>
            <w:r w:rsidRPr="000B2C27">
              <w:rPr>
                <w:rFonts w:ascii="Consolas" w:eastAsia="Times New Roman" w:hAnsi="Consolas" w:cs="Times New Roman"/>
                <w:color w:val="FFFFFF"/>
                <w:shd w:val="clear" w:color="auto" w:fill="333333"/>
              </w:rPr>
              <w:br/>
            </w:r>
            <w:r w:rsidRPr="000B2C27">
              <w:rPr>
                <w:rFonts w:ascii="Consolas" w:eastAsia="Times New Roman" w:hAnsi="Consolas" w:cs="Times New Roman"/>
                <w:color w:val="D36363"/>
                <w:shd w:val="clear" w:color="auto" w:fill="333333"/>
              </w:rPr>
              <w:t xml:space="preserve">- </w:t>
            </w:r>
            <w:r w:rsidRPr="000B2C27">
              <w:rPr>
                <w:rFonts w:ascii="Consolas" w:eastAsia="Times New Roman" w:hAnsi="Consolas" w:cs="Times New Roman"/>
                <w:color w:val="FFFFFF"/>
                <w:shd w:val="clear" w:color="auto" w:fill="333333"/>
              </w:rPr>
              <w:t xml:space="preserve">SAST: 0 High/Critical </w:t>
            </w:r>
            <w:r w:rsidRPr="000B2C27">
              <w:rPr>
                <w:rFonts w:ascii="Segoe UI Emoji" w:eastAsia="Times New Roman" w:hAnsi="Segoe UI Emoji" w:cs="Segoe UI Emoji"/>
                <w:color w:val="FFFFFF"/>
                <w:shd w:val="clear" w:color="auto" w:fill="333333"/>
              </w:rPr>
              <w:t>✅</w:t>
            </w:r>
            <w:r w:rsidRPr="000B2C27">
              <w:rPr>
                <w:rFonts w:ascii="Consolas" w:eastAsia="Times New Roman" w:hAnsi="Consolas" w:cs="Times New Roman"/>
                <w:color w:val="FFFFFF"/>
                <w:shd w:val="clear" w:color="auto" w:fill="333333"/>
              </w:rPr>
              <w:t xml:space="preserve"> [</w:t>
            </w:r>
            <w:proofErr w:type="spellStart"/>
            <w:r w:rsidRPr="000B2C27">
              <w:rPr>
                <w:rFonts w:ascii="Consolas" w:eastAsia="Times New Roman" w:hAnsi="Consolas" w:cs="Times New Roman"/>
                <w:color w:val="FFFFFF"/>
                <w:shd w:val="clear" w:color="auto" w:fill="333333"/>
              </w:rPr>
              <w:t>CodeQL</w:t>
            </w:r>
            <w:proofErr w:type="spellEnd"/>
            <w:r w:rsidRPr="000B2C27">
              <w:rPr>
                <w:rFonts w:ascii="Consolas" w:eastAsia="Times New Roman" w:hAnsi="Consolas" w:cs="Times New Roman"/>
                <w:color w:val="FFFFFF"/>
                <w:shd w:val="clear" w:color="auto" w:fill="333333"/>
              </w:rPr>
              <w:t xml:space="preserve"> scan]</w:t>
            </w:r>
            <w:r w:rsidRPr="000B2C27">
              <w:rPr>
                <w:rFonts w:ascii="Consolas" w:eastAsia="Times New Roman" w:hAnsi="Consolas" w:cs="Times New Roman"/>
                <w:color w:val="FFFFFF"/>
                <w:shd w:val="clear" w:color="auto" w:fill="333333"/>
              </w:rPr>
              <w:br/>
            </w:r>
            <w:r w:rsidRPr="000B2C27">
              <w:rPr>
                <w:rFonts w:ascii="Consolas" w:eastAsia="Times New Roman" w:hAnsi="Consolas" w:cs="Times New Roman"/>
                <w:color w:val="D36363"/>
                <w:shd w:val="clear" w:color="auto" w:fill="333333"/>
              </w:rPr>
              <w:t xml:space="preserve">- </w:t>
            </w:r>
            <w:r w:rsidRPr="000B2C27">
              <w:rPr>
                <w:rFonts w:ascii="Consolas" w:eastAsia="Times New Roman" w:hAnsi="Consolas" w:cs="Times New Roman"/>
                <w:color w:val="FFFFFF"/>
                <w:shd w:val="clear" w:color="auto" w:fill="333333"/>
              </w:rPr>
              <w:t xml:space="preserve">SCA/License: 0 High/Critical </w:t>
            </w:r>
            <w:r w:rsidRPr="000B2C27">
              <w:rPr>
                <w:rFonts w:ascii="Segoe UI Emoji" w:eastAsia="Times New Roman" w:hAnsi="Segoe UI Emoji" w:cs="Segoe UI Emoji"/>
                <w:color w:val="FFFFFF"/>
                <w:shd w:val="clear" w:color="auto" w:fill="333333"/>
              </w:rPr>
              <w:t>✅</w:t>
            </w:r>
            <w:r w:rsidRPr="000B2C27">
              <w:rPr>
                <w:rFonts w:ascii="Consolas" w:eastAsia="Times New Roman" w:hAnsi="Consolas" w:cs="Times New Roman"/>
                <w:color w:val="FFFFFF"/>
                <w:shd w:val="clear" w:color="auto" w:fill="333333"/>
              </w:rPr>
              <w:t xml:space="preserve"> [</w:t>
            </w:r>
            <w:proofErr w:type="spellStart"/>
            <w:r w:rsidRPr="000B2C27">
              <w:rPr>
                <w:rFonts w:ascii="Consolas" w:eastAsia="Times New Roman" w:hAnsi="Consolas" w:cs="Times New Roman"/>
                <w:color w:val="FFFFFF"/>
                <w:shd w:val="clear" w:color="auto" w:fill="333333"/>
              </w:rPr>
              <w:t>Dependabot</w:t>
            </w:r>
            <w:proofErr w:type="spellEnd"/>
            <w:r w:rsidRPr="000B2C27">
              <w:rPr>
                <w:rFonts w:ascii="Consolas" w:eastAsia="Times New Roman" w:hAnsi="Consolas" w:cs="Times New Roman"/>
                <w:color w:val="FFFFFF"/>
                <w:shd w:val="clear" w:color="auto" w:fill="333333"/>
              </w:rPr>
              <w:t xml:space="preserve"> report]</w:t>
            </w:r>
            <w:r w:rsidRPr="000B2C27">
              <w:rPr>
                <w:rFonts w:ascii="Consolas" w:eastAsia="Times New Roman" w:hAnsi="Consolas" w:cs="Times New Roman"/>
                <w:color w:val="FFFFFF"/>
                <w:shd w:val="clear" w:color="auto" w:fill="333333"/>
              </w:rPr>
              <w:br/>
            </w:r>
            <w:r w:rsidRPr="000B2C27">
              <w:rPr>
                <w:rFonts w:ascii="Consolas" w:eastAsia="Times New Roman" w:hAnsi="Consolas" w:cs="Times New Roman"/>
                <w:color w:val="FFFFFF"/>
                <w:shd w:val="clear" w:color="auto" w:fill="333333"/>
              </w:rPr>
              <w:br/>
            </w:r>
            <w:r w:rsidRPr="000B2C27">
              <w:rPr>
                <w:rFonts w:ascii="Consolas" w:eastAsia="Times New Roman" w:hAnsi="Consolas" w:cs="Times New Roman"/>
                <w:color w:val="FFFFAA"/>
                <w:shd w:val="clear" w:color="auto" w:fill="333333"/>
              </w:rPr>
              <w:t>### Observability</w:t>
            </w:r>
            <w:r w:rsidRPr="000B2C27">
              <w:rPr>
                <w:rFonts w:ascii="Consolas" w:eastAsia="Times New Roman" w:hAnsi="Consolas" w:cs="Times New Roman"/>
                <w:color w:val="FFFFFF"/>
                <w:shd w:val="clear" w:color="auto" w:fill="333333"/>
              </w:rPr>
              <w:br/>
            </w:r>
            <w:r w:rsidRPr="000B2C27">
              <w:rPr>
                <w:rFonts w:ascii="Consolas" w:eastAsia="Times New Roman" w:hAnsi="Consolas" w:cs="Times New Roman"/>
                <w:color w:val="D36363"/>
                <w:shd w:val="clear" w:color="auto" w:fill="333333"/>
              </w:rPr>
              <w:lastRenderedPageBreak/>
              <w:t xml:space="preserve">- </w:t>
            </w:r>
            <w:r w:rsidRPr="000B2C27">
              <w:rPr>
                <w:rFonts w:ascii="Consolas" w:eastAsia="Times New Roman" w:hAnsi="Consolas" w:cs="Times New Roman"/>
                <w:color w:val="FFFFFF"/>
                <w:shd w:val="clear" w:color="auto" w:fill="333333"/>
              </w:rPr>
              <w:t xml:space="preserve">New metrics: </w:t>
            </w:r>
            <w:r w:rsidRPr="000B2C27">
              <w:rPr>
                <w:rFonts w:ascii="Consolas" w:eastAsia="Times New Roman" w:hAnsi="Consolas" w:cs="Times New Roman"/>
                <w:i/>
                <w:iCs/>
                <w:color w:val="888888"/>
                <w:shd w:val="clear" w:color="auto" w:fill="333333"/>
              </w:rPr>
              <w:t>`</w:t>
            </w:r>
            <w:proofErr w:type="spellStart"/>
            <w:r w:rsidRPr="000B2C27">
              <w:rPr>
                <w:rFonts w:ascii="Consolas" w:eastAsia="Times New Roman" w:hAnsi="Consolas" w:cs="Times New Roman"/>
                <w:i/>
                <w:iCs/>
                <w:color w:val="888888"/>
                <w:shd w:val="clear" w:color="auto" w:fill="333333"/>
              </w:rPr>
              <w:t>refunds_api_requests_total</w:t>
            </w:r>
            <w:proofErr w:type="spellEnd"/>
            <w:r w:rsidRPr="000B2C27">
              <w:rPr>
                <w:rFonts w:ascii="Consolas" w:eastAsia="Times New Roman" w:hAnsi="Consolas" w:cs="Times New Roman"/>
                <w:i/>
                <w:iCs/>
                <w:color w:val="888888"/>
                <w:shd w:val="clear" w:color="auto" w:fill="333333"/>
              </w:rPr>
              <w:t>`</w:t>
            </w:r>
            <w:r w:rsidRPr="000B2C27">
              <w:rPr>
                <w:rFonts w:ascii="Consolas" w:eastAsia="Times New Roman" w:hAnsi="Consolas" w:cs="Times New Roman"/>
                <w:color w:val="FFFFFF"/>
                <w:shd w:val="clear" w:color="auto" w:fill="333333"/>
              </w:rPr>
              <w:t xml:space="preserve"> (Prometheus counter)</w:t>
            </w:r>
            <w:r w:rsidRPr="000B2C27">
              <w:rPr>
                <w:rFonts w:ascii="Consolas" w:eastAsia="Times New Roman" w:hAnsi="Consolas" w:cs="Times New Roman"/>
                <w:color w:val="FFFFFF"/>
                <w:shd w:val="clear" w:color="auto" w:fill="333333"/>
              </w:rPr>
              <w:br/>
            </w:r>
            <w:r w:rsidRPr="000B2C27">
              <w:rPr>
                <w:rFonts w:ascii="Consolas" w:eastAsia="Times New Roman" w:hAnsi="Consolas" w:cs="Times New Roman"/>
                <w:color w:val="D36363"/>
                <w:shd w:val="clear" w:color="auto" w:fill="333333"/>
              </w:rPr>
              <w:t xml:space="preserve">- </w:t>
            </w:r>
            <w:r w:rsidRPr="000B2C27">
              <w:rPr>
                <w:rFonts w:ascii="Consolas" w:eastAsia="Times New Roman" w:hAnsi="Consolas" w:cs="Times New Roman"/>
                <w:color w:val="FFFFFF"/>
                <w:shd w:val="clear" w:color="auto" w:fill="333333"/>
              </w:rPr>
              <w:t xml:space="preserve">Trace span: </w:t>
            </w:r>
            <w:r w:rsidRPr="000B2C27">
              <w:rPr>
                <w:rFonts w:ascii="Consolas" w:eastAsia="Times New Roman" w:hAnsi="Consolas" w:cs="Times New Roman"/>
                <w:i/>
                <w:iCs/>
                <w:color w:val="888888"/>
                <w:shd w:val="clear" w:color="auto" w:fill="333333"/>
              </w:rPr>
              <w:t>`</w:t>
            </w:r>
            <w:proofErr w:type="spellStart"/>
            <w:r w:rsidRPr="000B2C27">
              <w:rPr>
                <w:rFonts w:ascii="Consolas" w:eastAsia="Times New Roman" w:hAnsi="Consolas" w:cs="Times New Roman"/>
                <w:i/>
                <w:iCs/>
                <w:color w:val="888888"/>
                <w:shd w:val="clear" w:color="auto" w:fill="333333"/>
              </w:rPr>
              <w:t>RefundAPI.RefundRequest</w:t>
            </w:r>
            <w:proofErr w:type="spellEnd"/>
            <w:r w:rsidRPr="000B2C27">
              <w:rPr>
                <w:rFonts w:ascii="Consolas" w:eastAsia="Times New Roman" w:hAnsi="Consolas" w:cs="Times New Roman"/>
                <w:i/>
                <w:iCs/>
                <w:color w:val="888888"/>
                <w:shd w:val="clear" w:color="auto" w:fill="333333"/>
              </w:rPr>
              <w:t>`</w:t>
            </w:r>
            <w:r w:rsidRPr="000B2C27">
              <w:rPr>
                <w:rFonts w:ascii="Consolas" w:eastAsia="Times New Roman" w:hAnsi="Consolas" w:cs="Times New Roman"/>
                <w:color w:val="FFFFFF"/>
                <w:shd w:val="clear" w:color="auto" w:fill="333333"/>
              </w:rPr>
              <w:br/>
            </w:r>
            <w:r w:rsidRPr="000B2C27">
              <w:rPr>
                <w:rFonts w:ascii="Consolas" w:eastAsia="Times New Roman" w:hAnsi="Consolas" w:cs="Times New Roman"/>
                <w:color w:val="D36363"/>
                <w:shd w:val="clear" w:color="auto" w:fill="333333"/>
              </w:rPr>
              <w:t xml:space="preserve">- </w:t>
            </w:r>
            <w:r w:rsidRPr="000B2C27">
              <w:rPr>
                <w:rFonts w:ascii="Consolas" w:eastAsia="Times New Roman" w:hAnsi="Consolas" w:cs="Times New Roman"/>
                <w:color w:val="FFFFFF"/>
                <w:shd w:val="clear" w:color="auto" w:fill="333333"/>
              </w:rPr>
              <w:t>Dashboards updated: [Grafana dashboard link]</w:t>
            </w:r>
          </w:p>
        </w:tc>
      </w:tr>
    </w:tbl>
    <w:p w14:paraId="2F1D0DB7" w14:textId="77777777" w:rsidR="001E528B" w:rsidRDefault="001E528B" w:rsidP="001E528B"/>
    <w:p w14:paraId="02AE4F14" w14:textId="50ED95A7" w:rsidR="000B2C27" w:rsidRDefault="000B2C27" w:rsidP="000B2C27">
      <w:pPr>
        <w:pStyle w:val="Heading3"/>
        <w:numPr>
          <w:ilvl w:val="0"/>
          <w:numId w:val="54"/>
        </w:numPr>
        <w:spacing w:before="0"/>
        <w:rPr>
          <w:color w:val="0E101A"/>
        </w:rPr>
      </w:pPr>
      <w:r>
        <w:rPr>
          <w:color w:val="0E101A"/>
        </w:rPr>
        <w:t>You push your update</w:t>
      </w:r>
    </w:p>
    <w:p w14:paraId="741C5A59" w14:textId="77777777" w:rsidR="000B2C27" w:rsidRDefault="000B2C27" w:rsidP="000B2C27">
      <w:pPr>
        <w:numPr>
          <w:ilvl w:val="0"/>
          <w:numId w:val="73"/>
        </w:numPr>
        <w:spacing w:after="0" w:line="240" w:lineRule="auto"/>
        <w:rPr>
          <w:color w:val="0E101A"/>
        </w:rPr>
      </w:pPr>
      <w:r>
        <w:rPr>
          <w:color w:val="0E101A"/>
        </w:rPr>
        <w:t>GitHub Action (PR Rules Check) runs.</w:t>
      </w:r>
    </w:p>
    <w:p w14:paraId="7EC30F5A" w14:textId="77777777" w:rsidR="000B2C27" w:rsidRDefault="000B2C27" w:rsidP="000B2C27">
      <w:pPr>
        <w:numPr>
          <w:ilvl w:val="0"/>
          <w:numId w:val="73"/>
        </w:numPr>
        <w:spacing w:after="0" w:line="240" w:lineRule="auto"/>
        <w:rPr>
          <w:color w:val="0E101A"/>
        </w:rPr>
      </w:pPr>
      <w:r>
        <w:rPr>
          <w:color w:val="0E101A"/>
        </w:rPr>
        <w:t xml:space="preserve">It </w:t>
      </w:r>
      <w:proofErr w:type="gramStart"/>
      <w:r>
        <w:rPr>
          <w:color w:val="0E101A"/>
        </w:rPr>
        <w:t>parses</w:t>
      </w:r>
      <w:proofErr w:type="gramEnd"/>
      <w:r>
        <w:rPr>
          <w:color w:val="0E101A"/>
        </w:rPr>
        <w:t xml:space="preserve"> your PR body.</w:t>
      </w:r>
    </w:p>
    <w:p w14:paraId="1C30ECC1" w14:textId="77777777" w:rsidR="000B2C27" w:rsidRDefault="000B2C27" w:rsidP="000B2C27">
      <w:pPr>
        <w:numPr>
          <w:ilvl w:val="0"/>
          <w:numId w:val="73"/>
        </w:numPr>
        <w:spacing w:after="0" w:line="240" w:lineRule="auto"/>
        <w:rPr>
          <w:color w:val="0E101A"/>
        </w:rPr>
      </w:pPr>
      <w:r>
        <w:rPr>
          <w:rFonts w:ascii="Segoe UI Emoji" w:hAnsi="Segoe UI Emoji" w:cs="Segoe UI Emoji"/>
          <w:color w:val="0E101A"/>
        </w:rPr>
        <w:t>✅</w:t>
      </w:r>
      <w:r>
        <w:rPr>
          <w:color w:val="0E101A"/>
        </w:rPr>
        <w:t xml:space="preserve"> All Core sections found.</w:t>
      </w:r>
    </w:p>
    <w:p w14:paraId="1BF761BC" w14:textId="77777777" w:rsidR="000B2C27" w:rsidRDefault="000B2C27" w:rsidP="000B2C27">
      <w:pPr>
        <w:numPr>
          <w:ilvl w:val="0"/>
          <w:numId w:val="73"/>
        </w:numPr>
        <w:spacing w:after="0" w:line="240" w:lineRule="auto"/>
        <w:rPr>
          <w:color w:val="0E101A"/>
        </w:rPr>
      </w:pPr>
      <w:r>
        <w:rPr>
          <w:rFonts w:ascii="Segoe UI Emoji" w:hAnsi="Segoe UI Emoji" w:cs="Segoe UI Emoji"/>
          <w:color w:val="0E101A"/>
        </w:rPr>
        <w:t>⚠️</w:t>
      </w:r>
      <w:r>
        <w:rPr>
          <w:color w:val="0E101A"/>
        </w:rPr>
        <w:t xml:space="preserve"> Placeholder [link] replaced with real URLs.</w:t>
      </w:r>
    </w:p>
    <w:p w14:paraId="1906D03C" w14:textId="59E4CAAF" w:rsidR="000B2C27" w:rsidRDefault="000B2C27" w:rsidP="000B2C27">
      <w:pPr>
        <w:numPr>
          <w:ilvl w:val="0"/>
          <w:numId w:val="73"/>
        </w:numPr>
        <w:spacing w:after="0" w:line="240" w:lineRule="auto"/>
        <w:rPr>
          <w:color w:val="0E101A"/>
        </w:rPr>
      </w:pPr>
      <w:r>
        <w:rPr>
          <w:color w:val="0E101A"/>
        </w:rPr>
        <w:t>CI posts a comment:</w:t>
      </w:r>
    </w:p>
    <w:p w14:paraId="78EDD4CA" w14:textId="77777777" w:rsidR="000B2C27" w:rsidRPr="000B2C27" w:rsidRDefault="000B2C27" w:rsidP="000B2C27">
      <w:pPr>
        <w:spacing w:after="0" w:line="240" w:lineRule="auto"/>
        <w:ind w:left="1080"/>
        <w:rPr>
          <w:color w:val="0E101A"/>
        </w:rPr>
      </w:pPr>
    </w:p>
    <w:tbl>
      <w:tblPr>
        <w:tblW w:w="0" w:type="auto"/>
        <w:tblCellMar>
          <w:top w:w="15" w:type="dxa"/>
          <w:left w:w="15" w:type="dxa"/>
          <w:bottom w:w="15" w:type="dxa"/>
          <w:right w:w="15" w:type="dxa"/>
        </w:tblCellMar>
        <w:tblLook w:val="04A0" w:firstRow="1" w:lastRow="0" w:firstColumn="1" w:lastColumn="0" w:noHBand="0" w:noVBand="1"/>
      </w:tblPr>
      <w:tblGrid>
        <w:gridCol w:w="8830"/>
      </w:tblGrid>
      <w:tr w:rsidR="000B2C27" w:rsidRPr="000B2C27" w14:paraId="09C8B95A" w14:textId="77777777" w:rsidTr="000B2C27">
        <w:tc>
          <w:tcPr>
            <w:tcW w:w="8830" w:type="dxa"/>
            <w:shd w:val="clear" w:color="auto" w:fill="333333"/>
            <w:tcMar>
              <w:top w:w="100" w:type="dxa"/>
              <w:left w:w="100" w:type="dxa"/>
              <w:bottom w:w="100" w:type="dxa"/>
              <w:right w:w="100" w:type="dxa"/>
            </w:tcMar>
            <w:hideMark/>
          </w:tcPr>
          <w:p w14:paraId="356F4C23" w14:textId="77777777" w:rsidR="000B2C27" w:rsidRPr="000B2C27" w:rsidRDefault="000B2C27" w:rsidP="000B2C27">
            <w:pPr>
              <w:spacing w:after="0" w:line="240" w:lineRule="auto"/>
              <w:rPr>
                <w:rFonts w:ascii="Times New Roman" w:eastAsia="Times New Roman" w:hAnsi="Times New Roman" w:cs="Times New Roman"/>
                <w:sz w:val="24"/>
                <w:szCs w:val="24"/>
              </w:rPr>
            </w:pPr>
            <w:r w:rsidRPr="000B2C27">
              <w:rPr>
                <w:rFonts w:ascii="Consolas" w:eastAsia="Times New Roman" w:hAnsi="Consolas" w:cs="Times New Roman"/>
                <w:color w:val="FC9B9B"/>
                <w:shd w:val="clear" w:color="auto" w:fill="333333"/>
              </w:rPr>
              <w:t>#</w:t>
            </w:r>
            <w:r w:rsidRPr="000B2C27">
              <w:rPr>
                <w:rFonts w:ascii="Consolas" w:eastAsia="Times New Roman" w:hAnsi="Consolas" w:cs="Times New Roman"/>
                <w:color w:val="888888"/>
                <w:shd w:val="clear" w:color="auto" w:fill="333333"/>
              </w:rPr>
              <w:t xml:space="preserve"># </w:t>
            </w:r>
            <w:r w:rsidRPr="000B2C27">
              <w:rPr>
                <w:rFonts w:ascii="Segoe UI Emoji" w:eastAsia="Times New Roman" w:hAnsi="Segoe UI Emoji" w:cs="Segoe UI Emoji"/>
                <w:color w:val="888888"/>
                <w:shd w:val="clear" w:color="auto" w:fill="333333"/>
              </w:rPr>
              <w:t>🔍</w:t>
            </w:r>
            <w:r w:rsidRPr="000B2C27">
              <w:rPr>
                <w:rFonts w:ascii="Consolas" w:eastAsia="Times New Roman" w:hAnsi="Consolas" w:cs="Times New Roman"/>
                <w:color w:val="888888"/>
                <w:shd w:val="clear" w:color="auto" w:fill="333333"/>
              </w:rPr>
              <w:t xml:space="preserve"> PR Rules Check Report</w:t>
            </w:r>
            <w:r w:rsidRPr="000B2C27">
              <w:rPr>
                <w:rFonts w:ascii="Consolas" w:eastAsia="Times New Roman" w:hAnsi="Consolas" w:cs="Times New Roman"/>
                <w:color w:val="FFFFFF"/>
                <w:shd w:val="clear" w:color="auto" w:fill="333333"/>
              </w:rPr>
              <w:br/>
            </w:r>
            <w:r w:rsidRPr="000B2C27">
              <w:rPr>
                <w:rFonts w:ascii="Segoe UI Emoji" w:eastAsia="Times New Roman" w:hAnsi="Segoe UI Emoji" w:cs="Segoe UI Emoji"/>
                <w:color w:val="FFFFFF"/>
                <w:shd w:val="clear" w:color="auto" w:fill="333333"/>
              </w:rPr>
              <w:t>✅</w:t>
            </w:r>
            <w:r w:rsidRPr="000B2C27">
              <w:rPr>
                <w:rFonts w:ascii="Consolas" w:eastAsia="Times New Roman" w:hAnsi="Consolas" w:cs="Times New Roman"/>
                <w:color w:val="FFFFFF"/>
                <w:shd w:val="clear" w:color="auto" w:fill="333333"/>
              </w:rPr>
              <w:t xml:space="preserve"> Outcome</w:t>
            </w:r>
            <w:r w:rsidRPr="000B2C27">
              <w:rPr>
                <w:rFonts w:ascii="Consolas" w:eastAsia="Times New Roman" w:hAnsi="Consolas" w:cs="Times New Roman"/>
                <w:color w:val="FFFFFF"/>
                <w:shd w:val="clear" w:color="auto" w:fill="333333"/>
              </w:rPr>
              <w:br/>
            </w:r>
            <w:r w:rsidRPr="000B2C27">
              <w:rPr>
                <w:rFonts w:ascii="Segoe UI Emoji" w:eastAsia="Times New Roman" w:hAnsi="Segoe UI Emoji" w:cs="Segoe UI Emoji"/>
                <w:color w:val="FFFFFF"/>
                <w:shd w:val="clear" w:color="auto" w:fill="333333"/>
              </w:rPr>
              <w:t>✅</w:t>
            </w:r>
            <w:r w:rsidRPr="000B2C27">
              <w:rPr>
                <w:rFonts w:ascii="Consolas" w:eastAsia="Times New Roman" w:hAnsi="Consolas" w:cs="Times New Roman"/>
                <w:color w:val="FFFFFF"/>
                <w:shd w:val="clear" w:color="auto" w:fill="333333"/>
              </w:rPr>
              <w:t xml:space="preserve"> Risk &amp; Rollback</w:t>
            </w:r>
            <w:r w:rsidRPr="000B2C27">
              <w:rPr>
                <w:rFonts w:ascii="Consolas" w:eastAsia="Times New Roman" w:hAnsi="Consolas" w:cs="Times New Roman"/>
                <w:color w:val="FFFFFF"/>
                <w:shd w:val="clear" w:color="auto" w:fill="333333"/>
              </w:rPr>
              <w:br/>
            </w:r>
            <w:r w:rsidRPr="000B2C27">
              <w:rPr>
                <w:rFonts w:ascii="Segoe UI Emoji" w:eastAsia="Times New Roman" w:hAnsi="Segoe UI Emoji" w:cs="Segoe UI Emoji"/>
                <w:color w:val="FFFFFF"/>
                <w:shd w:val="clear" w:color="auto" w:fill="333333"/>
              </w:rPr>
              <w:t>✅</w:t>
            </w:r>
            <w:r w:rsidRPr="000B2C27">
              <w:rPr>
                <w:rFonts w:ascii="Consolas" w:eastAsia="Times New Roman" w:hAnsi="Consolas" w:cs="Times New Roman"/>
                <w:color w:val="FFFFFF"/>
                <w:shd w:val="clear" w:color="auto" w:fill="333333"/>
              </w:rPr>
              <w:t xml:space="preserve"> AI Assistance</w:t>
            </w:r>
            <w:r w:rsidRPr="000B2C27">
              <w:rPr>
                <w:rFonts w:ascii="Consolas" w:eastAsia="Times New Roman" w:hAnsi="Consolas" w:cs="Times New Roman"/>
                <w:color w:val="FFFFFF"/>
                <w:shd w:val="clear" w:color="auto" w:fill="333333"/>
              </w:rPr>
              <w:br/>
            </w:r>
            <w:r w:rsidRPr="000B2C27">
              <w:rPr>
                <w:rFonts w:ascii="Segoe UI Emoji" w:eastAsia="Times New Roman" w:hAnsi="Segoe UI Emoji" w:cs="Segoe UI Emoji"/>
                <w:color w:val="FFFFFF"/>
                <w:shd w:val="clear" w:color="auto" w:fill="333333"/>
              </w:rPr>
              <w:t>✅</w:t>
            </w:r>
            <w:r w:rsidRPr="000B2C27">
              <w:rPr>
                <w:rFonts w:ascii="Consolas" w:eastAsia="Times New Roman" w:hAnsi="Consolas" w:cs="Times New Roman"/>
                <w:color w:val="FFFFFF"/>
                <w:shd w:val="clear" w:color="auto" w:fill="333333"/>
              </w:rPr>
              <w:t xml:space="preserve"> Tests</w:t>
            </w:r>
            <w:r w:rsidRPr="000B2C27">
              <w:rPr>
                <w:rFonts w:ascii="Consolas" w:eastAsia="Times New Roman" w:hAnsi="Consolas" w:cs="Times New Roman"/>
                <w:color w:val="FFFFFF"/>
                <w:shd w:val="clear" w:color="auto" w:fill="333333"/>
              </w:rPr>
              <w:br/>
            </w:r>
            <w:r w:rsidRPr="000B2C27">
              <w:rPr>
                <w:rFonts w:ascii="Segoe UI Emoji" w:eastAsia="Times New Roman" w:hAnsi="Segoe UI Emoji" w:cs="Segoe UI Emoji"/>
                <w:color w:val="FFFFFF"/>
                <w:shd w:val="clear" w:color="auto" w:fill="333333"/>
              </w:rPr>
              <w:t>✅</w:t>
            </w:r>
            <w:r w:rsidRPr="000B2C27">
              <w:rPr>
                <w:rFonts w:ascii="Consolas" w:eastAsia="Times New Roman" w:hAnsi="Consolas" w:cs="Times New Roman"/>
                <w:color w:val="FFFFFF"/>
                <w:shd w:val="clear" w:color="auto" w:fill="333333"/>
              </w:rPr>
              <w:t xml:space="preserve"> Security</w:t>
            </w:r>
            <w:r w:rsidRPr="000B2C27">
              <w:rPr>
                <w:rFonts w:ascii="Consolas" w:eastAsia="Times New Roman" w:hAnsi="Consolas" w:cs="Times New Roman"/>
                <w:color w:val="FFFFFF"/>
                <w:shd w:val="clear" w:color="auto" w:fill="333333"/>
              </w:rPr>
              <w:br/>
            </w:r>
            <w:r w:rsidRPr="000B2C27">
              <w:rPr>
                <w:rFonts w:ascii="Segoe UI Emoji" w:eastAsia="Times New Roman" w:hAnsi="Segoe UI Emoji" w:cs="Segoe UI Emoji"/>
                <w:color w:val="FFFFFF"/>
                <w:shd w:val="clear" w:color="auto" w:fill="333333"/>
              </w:rPr>
              <w:t>✅</w:t>
            </w:r>
            <w:r w:rsidRPr="000B2C27">
              <w:rPr>
                <w:rFonts w:ascii="Consolas" w:eastAsia="Times New Roman" w:hAnsi="Consolas" w:cs="Times New Roman"/>
                <w:color w:val="FFFFFF"/>
                <w:shd w:val="clear" w:color="auto" w:fill="333333"/>
              </w:rPr>
              <w:t xml:space="preserve"> Observability</w:t>
            </w:r>
            <w:r w:rsidRPr="000B2C27">
              <w:rPr>
                <w:rFonts w:ascii="Consolas" w:eastAsia="Times New Roman" w:hAnsi="Consolas" w:cs="Times New Roman"/>
                <w:color w:val="FFFFFF"/>
                <w:shd w:val="clear" w:color="auto" w:fill="333333"/>
              </w:rPr>
              <w:br/>
            </w:r>
            <w:r w:rsidRPr="000B2C27">
              <w:rPr>
                <w:rFonts w:ascii="Segoe UI Emoji" w:eastAsia="Times New Roman" w:hAnsi="Segoe UI Emoji" w:cs="Segoe UI Emoji"/>
                <w:color w:val="FFFFFF"/>
                <w:shd w:val="clear" w:color="auto" w:fill="333333"/>
              </w:rPr>
              <w:t>✅</w:t>
            </w:r>
            <w:r w:rsidRPr="000B2C27">
              <w:rPr>
                <w:rFonts w:ascii="Consolas" w:eastAsia="Times New Roman" w:hAnsi="Consolas" w:cs="Times New Roman"/>
                <w:color w:val="FFFFFF"/>
                <w:shd w:val="clear" w:color="auto" w:fill="333333"/>
              </w:rPr>
              <w:t xml:space="preserve"> Approvals</w:t>
            </w:r>
          </w:p>
        </w:tc>
      </w:tr>
    </w:tbl>
    <w:p w14:paraId="6A4069A4" w14:textId="77777777" w:rsidR="000B2C27" w:rsidRDefault="000B2C27" w:rsidP="000B2C27">
      <w:pPr>
        <w:spacing w:after="0" w:line="240" w:lineRule="auto"/>
        <w:rPr>
          <w:color w:val="0E101A"/>
        </w:rPr>
      </w:pPr>
    </w:p>
    <w:p w14:paraId="3F29260B" w14:textId="4597EAFF" w:rsidR="000B2C27" w:rsidRDefault="000B2C27" w:rsidP="000B2C27">
      <w:pPr>
        <w:pStyle w:val="ListParagraph"/>
        <w:numPr>
          <w:ilvl w:val="0"/>
          <w:numId w:val="54"/>
        </w:numPr>
        <w:spacing w:after="0" w:line="240" w:lineRule="auto"/>
        <w:outlineLvl w:val="2"/>
        <w:rPr>
          <w:rFonts w:eastAsia="Times New Roman" w:cs="Times New Roman"/>
          <w:b/>
          <w:bCs/>
          <w:color w:val="0E101A"/>
        </w:rPr>
      </w:pPr>
      <w:r w:rsidRPr="000B2C27">
        <w:rPr>
          <w:rFonts w:eastAsia="Times New Roman" w:cs="Times New Roman"/>
          <w:b/>
          <w:bCs/>
          <w:color w:val="0E101A"/>
        </w:rPr>
        <w:t>Reviewer opens your PR</w:t>
      </w:r>
    </w:p>
    <w:p w14:paraId="31BDC15A" w14:textId="77777777" w:rsidR="000B2C27" w:rsidRPr="000B2C27" w:rsidRDefault="000B2C27" w:rsidP="000B2C27">
      <w:pPr>
        <w:spacing w:after="0" w:line="240" w:lineRule="auto"/>
        <w:outlineLvl w:val="2"/>
        <w:rPr>
          <w:rFonts w:eastAsia="Times New Roman" w:cs="Times New Roman"/>
          <w:b/>
          <w:bCs/>
          <w:color w:val="0E101A"/>
        </w:rPr>
      </w:pPr>
    </w:p>
    <w:p w14:paraId="28A53D0E" w14:textId="77777777" w:rsidR="000B2C27" w:rsidRPr="000B2C27" w:rsidRDefault="000B2C27" w:rsidP="000B2C27">
      <w:pPr>
        <w:spacing w:after="0" w:line="240" w:lineRule="auto"/>
        <w:ind w:left="720"/>
        <w:rPr>
          <w:rFonts w:eastAsia="Times New Roman" w:cs="Times New Roman"/>
          <w:color w:val="0E101A"/>
        </w:rPr>
      </w:pPr>
      <w:r w:rsidRPr="000B2C27">
        <w:rPr>
          <w:rFonts w:eastAsia="Times New Roman" w:cs="Times New Roman"/>
          <w:b/>
          <w:bCs/>
          <w:color w:val="0E101A"/>
        </w:rPr>
        <w:t>Human Reviewer(s)</w:t>
      </w:r>
    </w:p>
    <w:p w14:paraId="6623F962" w14:textId="77777777" w:rsidR="000B2C27" w:rsidRPr="000B2C27" w:rsidRDefault="000B2C27" w:rsidP="000B2C27">
      <w:pPr>
        <w:numPr>
          <w:ilvl w:val="0"/>
          <w:numId w:val="75"/>
        </w:numPr>
        <w:tabs>
          <w:tab w:val="clear" w:pos="720"/>
          <w:tab w:val="num" w:pos="1440"/>
        </w:tabs>
        <w:spacing w:after="0" w:line="240" w:lineRule="auto"/>
        <w:ind w:left="1440"/>
        <w:rPr>
          <w:rFonts w:eastAsia="Times New Roman" w:cs="Times New Roman"/>
          <w:color w:val="0E101A"/>
        </w:rPr>
      </w:pPr>
      <w:r w:rsidRPr="000B2C27">
        <w:rPr>
          <w:rFonts w:eastAsia="Times New Roman" w:cs="Times New Roman"/>
          <w:color w:val="0E101A"/>
        </w:rPr>
        <w:t xml:space="preserve">Confirm the </w:t>
      </w:r>
      <w:r w:rsidRPr="000B2C27">
        <w:rPr>
          <w:rFonts w:eastAsia="Times New Roman" w:cs="Times New Roman"/>
          <w:i/>
          <w:iCs/>
          <w:color w:val="0E101A"/>
        </w:rPr>
        <w:t>design and architecture</w:t>
      </w:r>
      <w:r w:rsidRPr="000B2C27">
        <w:rPr>
          <w:rFonts w:eastAsia="Times New Roman" w:cs="Times New Roman"/>
          <w:color w:val="0E101A"/>
        </w:rPr>
        <w:t xml:space="preserve"> make sense.</w:t>
      </w:r>
    </w:p>
    <w:p w14:paraId="0D230064" w14:textId="77777777" w:rsidR="000B2C27" w:rsidRPr="000B2C27" w:rsidRDefault="000B2C27" w:rsidP="000B2C27">
      <w:pPr>
        <w:numPr>
          <w:ilvl w:val="0"/>
          <w:numId w:val="75"/>
        </w:numPr>
        <w:tabs>
          <w:tab w:val="clear" w:pos="720"/>
          <w:tab w:val="num" w:pos="1440"/>
        </w:tabs>
        <w:spacing w:after="0" w:line="240" w:lineRule="auto"/>
        <w:ind w:left="1440"/>
        <w:rPr>
          <w:rFonts w:eastAsia="Times New Roman" w:cs="Times New Roman"/>
          <w:color w:val="0E101A"/>
        </w:rPr>
      </w:pPr>
      <w:r w:rsidRPr="000B2C27">
        <w:rPr>
          <w:rFonts w:eastAsia="Times New Roman" w:cs="Times New Roman"/>
          <w:color w:val="0E101A"/>
        </w:rPr>
        <w:t xml:space="preserve">Check for </w:t>
      </w:r>
      <w:r w:rsidRPr="000B2C27">
        <w:rPr>
          <w:rFonts w:eastAsia="Times New Roman" w:cs="Times New Roman"/>
          <w:i/>
          <w:iCs/>
          <w:color w:val="0E101A"/>
        </w:rPr>
        <w:t>business alignment</w:t>
      </w:r>
      <w:r w:rsidRPr="000B2C27">
        <w:rPr>
          <w:rFonts w:eastAsia="Times New Roman" w:cs="Times New Roman"/>
          <w:color w:val="0E101A"/>
        </w:rPr>
        <w:t>: does the feature solve the right problem?</w:t>
      </w:r>
    </w:p>
    <w:p w14:paraId="12D2C35D" w14:textId="77777777" w:rsidR="000B2C27" w:rsidRPr="000B2C27" w:rsidRDefault="000B2C27" w:rsidP="000B2C27">
      <w:pPr>
        <w:numPr>
          <w:ilvl w:val="0"/>
          <w:numId w:val="75"/>
        </w:numPr>
        <w:tabs>
          <w:tab w:val="clear" w:pos="720"/>
          <w:tab w:val="num" w:pos="1440"/>
        </w:tabs>
        <w:spacing w:after="0" w:line="240" w:lineRule="auto"/>
        <w:ind w:left="1440"/>
        <w:rPr>
          <w:rFonts w:eastAsia="Times New Roman" w:cs="Times New Roman"/>
          <w:color w:val="0E101A"/>
        </w:rPr>
      </w:pPr>
      <w:r w:rsidRPr="000B2C27">
        <w:rPr>
          <w:rFonts w:eastAsia="Times New Roman" w:cs="Times New Roman"/>
          <w:color w:val="0E101A"/>
        </w:rPr>
        <w:t xml:space="preserve">Assess </w:t>
      </w:r>
      <w:r w:rsidRPr="000B2C27">
        <w:rPr>
          <w:rFonts w:eastAsia="Times New Roman" w:cs="Times New Roman"/>
          <w:i/>
          <w:iCs/>
          <w:color w:val="0E101A"/>
        </w:rPr>
        <w:t>risk and tradeoffs</w:t>
      </w:r>
      <w:r w:rsidRPr="000B2C27">
        <w:rPr>
          <w:rFonts w:eastAsia="Times New Roman" w:cs="Times New Roman"/>
          <w:color w:val="0E101A"/>
        </w:rPr>
        <w:t xml:space="preserve"> that automation can’t evaluate.</w:t>
      </w:r>
    </w:p>
    <w:p w14:paraId="3A9D81C1" w14:textId="77777777" w:rsidR="000B2C27" w:rsidRPr="000B2C27" w:rsidRDefault="000B2C27" w:rsidP="000B2C27">
      <w:pPr>
        <w:numPr>
          <w:ilvl w:val="0"/>
          <w:numId w:val="75"/>
        </w:numPr>
        <w:tabs>
          <w:tab w:val="clear" w:pos="720"/>
          <w:tab w:val="num" w:pos="1440"/>
        </w:tabs>
        <w:spacing w:after="0" w:line="240" w:lineRule="auto"/>
        <w:ind w:left="1440"/>
        <w:rPr>
          <w:rFonts w:eastAsia="Times New Roman" w:cs="Times New Roman"/>
          <w:color w:val="0E101A"/>
        </w:rPr>
      </w:pPr>
      <w:r w:rsidRPr="000B2C27">
        <w:rPr>
          <w:rFonts w:eastAsia="Times New Roman" w:cs="Times New Roman"/>
          <w:color w:val="0E101A"/>
        </w:rPr>
        <w:t xml:space="preserve">Give feedback on </w:t>
      </w:r>
      <w:r w:rsidRPr="000B2C27">
        <w:rPr>
          <w:rFonts w:eastAsia="Times New Roman" w:cs="Times New Roman"/>
          <w:i/>
          <w:iCs/>
          <w:color w:val="0E101A"/>
        </w:rPr>
        <w:t>readability, maintainability, clarity</w:t>
      </w:r>
      <w:r w:rsidRPr="000B2C27">
        <w:rPr>
          <w:rFonts w:eastAsia="Times New Roman" w:cs="Times New Roman"/>
          <w:color w:val="0E101A"/>
        </w:rPr>
        <w:t>.</w:t>
      </w:r>
    </w:p>
    <w:p w14:paraId="4787A114" w14:textId="77777777" w:rsidR="000B2C27" w:rsidRPr="000B2C27" w:rsidRDefault="000B2C27" w:rsidP="000B2C27">
      <w:pPr>
        <w:spacing w:after="0" w:line="240" w:lineRule="auto"/>
        <w:ind w:left="720"/>
        <w:rPr>
          <w:rFonts w:eastAsia="Times New Roman" w:cs="Times New Roman"/>
          <w:color w:val="0E101A"/>
        </w:rPr>
      </w:pPr>
      <w:r w:rsidRPr="000B2C27">
        <w:rPr>
          <w:rFonts w:eastAsia="Times New Roman" w:cs="Times New Roman"/>
          <w:color w:val="0E101A"/>
        </w:rPr>
        <w:t xml:space="preserve">Instead of asking, </w:t>
      </w:r>
      <w:r w:rsidRPr="000B2C27">
        <w:rPr>
          <w:rFonts w:eastAsia="Times New Roman" w:cs="Times New Roman"/>
          <w:i/>
          <w:iCs/>
          <w:color w:val="0E101A"/>
        </w:rPr>
        <w:t>“Did you test this?”</w:t>
      </w:r>
      <w:r w:rsidRPr="000B2C27">
        <w:rPr>
          <w:rFonts w:eastAsia="Times New Roman" w:cs="Times New Roman"/>
          <w:color w:val="0E101A"/>
        </w:rPr>
        <w:t>, they see:</w:t>
      </w:r>
    </w:p>
    <w:p w14:paraId="393B5F8C" w14:textId="77777777" w:rsidR="000B2C27" w:rsidRPr="000B2C27" w:rsidRDefault="000B2C27" w:rsidP="000B2C27">
      <w:pPr>
        <w:numPr>
          <w:ilvl w:val="0"/>
          <w:numId w:val="76"/>
        </w:numPr>
        <w:tabs>
          <w:tab w:val="clear" w:pos="720"/>
          <w:tab w:val="num" w:pos="1440"/>
        </w:tabs>
        <w:spacing w:after="0" w:line="240" w:lineRule="auto"/>
        <w:ind w:left="1440"/>
        <w:rPr>
          <w:rFonts w:eastAsia="Times New Roman" w:cs="Times New Roman"/>
          <w:color w:val="0E101A"/>
        </w:rPr>
      </w:pPr>
      <w:r w:rsidRPr="000B2C27">
        <w:rPr>
          <w:rFonts w:eastAsia="Times New Roman" w:cs="Times New Roman"/>
          <w:color w:val="0E101A"/>
        </w:rPr>
        <w:t>Links to unit + integration tests.</w:t>
      </w:r>
    </w:p>
    <w:p w14:paraId="35CD4B30" w14:textId="77777777" w:rsidR="000B2C27" w:rsidRPr="000B2C27" w:rsidRDefault="000B2C27" w:rsidP="000B2C27">
      <w:pPr>
        <w:numPr>
          <w:ilvl w:val="0"/>
          <w:numId w:val="76"/>
        </w:numPr>
        <w:tabs>
          <w:tab w:val="clear" w:pos="720"/>
          <w:tab w:val="num" w:pos="1440"/>
        </w:tabs>
        <w:spacing w:after="0" w:line="240" w:lineRule="auto"/>
        <w:ind w:left="1440"/>
        <w:rPr>
          <w:rFonts w:eastAsia="Times New Roman" w:cs="Times New Roman"/>
          <w:color w:val="0E101A"/>
        </w:rPr>
      </w:pPr>
      <w:proofErr w:type="spellStart"/>
      <w:r w:rsidRPr="000B2C27">
        <w:rPr>
          <w:rFonts w:eastAsia="Times New Roman" w:cs="Times New Roman"/>
          <w:color w:val="0E101A"/>
        </w:rPr>
        <w:t>Codecov</w:t>
      </w:r>
      <w:proofErr w:type="spellEnd"/>
      <w:r w:rsidRPr="000B2C27">
        <w:rPr>
          <w:rFonts w:eastAsia="Times New Roman" w:cs="Times New Roman"/>
          <w:color w:val="0E101A"/>
        </w:rPr>
        <w:t xml:space="preserve"> showing coverage %.</w:t>
      </w:r>
    </w:p>
    <w:p w14:paraId="1FCA354D" w14:textId="77777777" w:rsidR="000B2C27" w:rsidRPr="000B2C27" w:rsidRDefault="000B2C27" w:rsidP="000B2C27">
      <w:pPr>
        <w:numPr>
          <w:ilvl w:val="0"/>
          <w:numId w:val="76"/>
        </w:numPr>
        <w:tabs>
          <w:tab w:val="clear" w:pos="720"/>
          <w:tab w:val="num" w:pos="1440"/>
        </w:tabs>
        <w:spacing w:after="0" w:line="240" w:lineRule="auto"/>
        <w:ind w:left="1440"/>
        <w:rPr>
          <w:rFonts w:eastAsia="Times New Roman" w:cs="Times New Roman"/>
          <w:color w:val="0E101A"/>
        </w:rPr>
      </w:pPr>
      <w:proofErr w:type="spellStart"/>
      <w:r w:rsidRPr="000B2C27">
        <w:rPr>
          <w:rFonts w:eastAsia="Times New Roman" w:cs="Times New Roman"/>
          <w:color w:val="0E101A"/>
        </w:rPr>
        <w:t>CodeQL</w:t>
      </w:r>
      <w:proofErr w:type="spellEnd"/>
      <w:r w:rsidRPr="000B2C27">
        <w:rPr>
          <w:rFonts w:eastAsia="Times New Roman" w:cs="Times New Roman"/>
          <w:color w:val="0E101A"/>
        </w:rPr>
        <w:t xml:space="preserve"> scan results.</w:t>
      </w:r>
    </w:p>
    <w:p w14:paraId="2B6B7BAD" w14:textId="77777777" w:rsidR="000B2C27" w:rsidRPr="000B2C27" w:rsidRDefault="000B2C27" w:rsidP="000B2C27">
      <w:pPr>
        <w:numPr>
          <w:ilvl w:val="0"/>
          <w:numId w:val="76"/>
        </w:numPr>
        <w:tabs>
          <w:tab w:val="clear" w:pos="720"/>
          <w:tab w:val="num" w:pos="1440"/>
        </w:tabs>
        <w:spacing w:after="0" w:line="240" w:lineRule="auto"/>
        <w:ind w:left="1440"/>
        <w:rPr>
          <w:rFonts w:eastAsia="Times New Roman" w:cs="Times New Roman"/>
          <w:color w:val="0E101A"/>
        </w:rPr>
      </w:pPr>
      <w:r w:rsidRPr="000B2C27">
        <w:rPr>
          <w:rFonts w:eastAsia="Times New Roman" w:cs="Times New Roman"/>
          <w:color w:val="0E101A"/>
        </w:rPr>
        <w:t>Observability metrics + Grafana dashboard.</w:t>
      </w:r>
    </w:p>
    <w:p w14:paraId="5574783C" w14:textId="77777777" w:rsidR="000B2C27" w:rsidRPr="000B2C27" w:rsidRDefault="000B2C27" w:rsidP="000B2C27">
      <w:pPr>
        <w:spacing w:after="0" w:line="240" w:lineRule="auto"/>
        <w:ind w:left="720"/>
        <w:rPr>
          <w:rFonts w:eastAsia="Times New Roman" w:cs="Times New Roman"/>
          <w:color w:val="0E101A"/>
        </w:rPr>
      </w:pPr>
      <w:r w:rsidRPr="000B2C27">
        <w:rPr>
          <w:rFonts w:eastAsia="Times New Roman" w:cs="Times New Roman"/>
          <w:color w:val="0E101A"/>
        </w:rPr>
        <w:t>They can now focus on:</w:t>
      </w:r>
    </w:p>
    <w:p w14:paraId="70356E36" w14:textId="77777777" w:rsidR="000B2C27" w:rsidRPr="000B2C27" w:rsidRDefault="000B2C27" w:rsidP="000B2C27">
      <w:pPr>
        <w:numPr>
          <w:ilvl w:val="0"/>
          <w:numId w:val="77"/>
        </w:numPr>
        <w:tabs>
          <w:tab w:val="clear" w:pos="720"/>
          <w:tab w:val="num" w:pos="1440"/>
        </w:tabs>
        <w:spacing w:after="0" w:line="240" w:lineRule="auto"/>
        <w:ind w:left="1440"/>
        <w:rPr>
          <w:rFonts w:eastAsia="Times New Roman" w:cs="Times New Roman"/>
          <w:color w:val="0E101A"/>
        </w:rPr>
      </w:pPr>
      <w:r w:rsidRPr="000B2C27">
        <w:rPr>
          <w:rFonts w:eastAsia="Times New Roman" w:cs="Times New Roman"/>
          <w:color w:val="0E101A"/>
        </w:rPr>
        <w:t>Is the refund API design correct?</w:t>
      </w:r>
    </w:p>
    <w:p w14:paraId="4CD1F458" w14:textId="77777777" w:rsidR="000B2C27" w:rsidRPr="000B2C27" w:rsidRDefault="000B2C27" w:rsidP="000B2C27">
      <w:pPr>
        <w:numPr>
          <w:ilvl w:val="0"/>
          <w:numId w:val="77"/>
        </w:numPr>
        <w:tabs>
          <w:tab w:val="clear" w:pos="720"/>
          <w:tab w:val="num" w:pos="1440"/>
        </w:tabs>
        <w:spacing w:after="0" w:line="240" w:lineRule="auto"/>
        <w:ind w:left="1440"/>
        <w:rPr>
          <w:rFonts w:eastAsia="Times New Roman" w:cs="Times New Roman"/>
          <w:color w:val="0E101A"/>
        </w:rPr>
      </w:pPr>
      <w:r w:rsidRPr="000B2C27">
        <w:rPr>
          <w:rFonts w:eastAsia="Times New Roman" w:cs="Times New Roman"/>
          <w:color w:val="0E101A"/>
        </w:rPr>
        <w:t>Is the error handling robust?</w:t>
      </w:r>
    </w:p>
    <w:p w14:paraId="2D97AF02" w14:textId="77777777" w:rsidR="000B2C27" w:rsidRPr="000B2C27" w:rsidRDefault="000B2C27" w:rsidP="000B2C27">
      <w:pPr>
        <w:numPr>
          <w:ilvl w:val="0"/>
          <w:numId w:val="77"/>
        </w:numPr>
        <w:tabs>
          <w:tab w:val="clear" w:pos="720"/>
          <w:tab w:val="num" w:pos="1440"/>
        </w:tabs>
        <w:spacing w:after="0" w:line="240" w:lineRule="auto"/>
        <w:ind w:left="1440"/>
        <w:rPr>
          <w:rFonts w:eastAsia="Times New Roman" w:cs="Times New Roman"/>
          <w:color w:val="0E101A"/>
        </w:rPr>
      </w:pPr>
      <w:r w:rsidRPr="000B2C27">
        <w:rPr>
          <w:rFonts w:eastAsia="Times New Roman" w:cs="Times New Roman"/>
          <w:color w:val="0E101A"/>
        </w:rPr>
        <w:t>Is the business logic aligned with product requirements?</w:t>
      </w:r>
    </w:p>
    <w:p w14:paraId="4EB877F0" w14:textId="5BD86A29" w:rsidR="000B2C27" w:rsidRPr="000B2C27" w:rsidRDefault="000B2C27" w:rsidP="000B2C27">
      <w:pPr>
        <w:pStyle w:val="Heading3"/>
        <w:numPr>
          <w:ilvl w:val="0"/>
          <w:numId w:val="54"/>
        </w:numPr>
        <w:spacing w:before="280" w:after="80"/>
        <w:rPr>
          <w:rFonts w:asciiTheme="minorHAnsi" w:hAnsiTheme="minorHAnsi"/>
        </w:rPr>
      </w:pPr>
      <w:r w:rsidRPr="000B2C27">
        <w:rPr>
          <w:rFonts w:asciiTheme="minorHAnsi" w:hAnsiTheme="minorHAnsi" w:cs="Arial"/>
          <w:color w:val="000000"/>
        </w:rPr>
        <w:t>Merge to trunk</w:t>
      </w:r>
    </w:p>
    <w:p w14:paraId="15DE0D27" w14:textId="77777777" w:rsidR="000B2C27" w:rsidRPr="000B2C27" w:rsidRDefault="000B2C27" w:rsidP="000B2C27">
      <w:pPr>
        <w:pStyle w:val="NormalWeb"/>
        <w:spacing w:before="240" w:after="240"/>
        <w:ind w:left="720"/>
        <w:rPr>
          <w:rFonts w:asciiTheme="minorHAnsi" w:hAnsiTheme="minorHAnsi"/>
        </w:rPr>
      </w:pPr>
      <w:r w:rsidRPr="000B2C27">
        <w:rPr>
          <w:rFonts w:asciiTheme="minorHAnsi" w:hAnsiTheme="minorHAnsi" w:cs="Arial"/>
          <w:color w:val="000000"/>
          <w:sz w:val="22"/>
          <w:szCs w:val="22"/>
        </w:rPr>
        <w:t>Because AI + CI caught gaps early, review is fast.</w:t>
      </w:r>
    </w:p>
    <w:p w14:paraId="02AB5847" w14:textId="77777777" w:rsidR="000B2C27" w:rsidRPr="000B2C27" w:rsidRDefault="000B2C27" w:rsidP="000B2C27">
      <w:pPr>
        <w:pStyle w:val="NormalWeb"/>
        <w:numPr>
          <w:ilvl w:val="0"/>
          <w:numId w:val="78"/>
        </w:numPr>
        <w:tabs>
          <w:tab w:val="clear" w:pos="720"/>
          <w:tab w:val="num" w:pos="1440"/>
        </w:tabs>
        <w:spacing w:before="240" w:after="0" w:line="240" w:lineRule="auto"/>
        <w:ind w:left="1440"/>
        <w:textAlignment w:val="baseline"/>
        <w:rPr>
          <w:rFonts w:asciiTheme="minorHAnsi" w:hAnsiTheme="minorHAnsi" w:cs="Arial"/>
          <w:color w:val="000000"/>
          <w:sz w:val="22"/>
          <w:szCs w:val="22"/>
        </w:rPr>
      </w:pPr>
      <w:r w:rsidRPr="000B2C27">
        <w:rPr>
          <w:rFonts w:asciiTheme="minorHAnsi" w:hAnsiTheme="minorHAnsi" w:cs="Arial"/>
          <w:color w:val="000000"/>
          <w:sz w:val="22"/>
          <w:szCs w:val="22"/>
        </w:rPr>
        <w:t>Reviewer approves.</w:t>
      </w:r>
    </w:p>
    <w:p w14:paraId="02665DBC" w14:textId="77777777" w:rsidR="000B2C27" w:rsidRPr="000B2C27" w:rsidRDefault="000B2C27" w:rsidP="000B2C27">
      <w:pPr>
        <w:pStyle w:val="NormalWeb"/>
        <w:numPr>
          <w:ilvl w:val="0"/>
          <w:numId w:val="78"/>
        </w:numPr>
        <w:tabs>
          <w:tab w:val="clear" w:pos="720"/>
          <w:tab w:val="num" w:pos="1440"/>
        </w:tabs>
        <w:spacing w:after="0" w:line="240" w:lineRule="auto"/>
        <w:ind w:left="1440"/>
        <w:textAlignment w:val="baseline"/>
        <w:rPr>
          <w:rFonts w:asciiTheme="minorHAnsi" w:hAnsiTheme="minorHAnsi" w:cs="Arial"/>
          <w:color w:val="000000"/>
          <w:sz w:val="22"/>
          <w:szCs w:val="22"/>
        </w:rPr>
      </w:pPr>
      <w:r w:rsidRPr="000B2C27">
        <w:rPr>
          <w:rFonts w:asciiTheme="minorHAnsi" w:hAnsiTheme="minorHAnsi" w:cs="Arial"/>
          <w:color w:val="000000"/>
          <w:sz w:val="22"/>
          <w:szCs w:val="22"/>
        </w:rPr>
        <w:t xml:space="preserve">PR </w:t>
      </w:r>
      <w:proofErr w:type="gramStart"/>
      <w:r w:rsidRPr="000B2C27">
        <w:rPr>
          <w:rFonts w:asciiTheme="minorHAnsi" w:hAnsiTheme="minorHAnsi" w:cs="Arial"/>
          <w:color w:val="000000"/>
          <w:sz w:val="22"/>
          <w:szCs w:val="22"/>
        </w:rPr>
        <w:t>merges</w:t>
      </w:r>
      <w:proofErr w:type="gramEnd"/>
      <w:r w:rsidRPr="000B2C27">
        <w:rPr>
          <w:rFonts w:asciiTheme="minorHAnsi" w:hAnsiTheme="minorHAnsi" w:cs="Arial"/>
          <w:color w:val="000000"/>
          <w:sz w:val="22"/>
          <w:szCs w:val="22"/>
        </w:rPr>
        <w:t>.</w:t>
      </w:r>
    </w:p>
    <w:p w14:paraId="5560812A" w14:textId="77777777" w:rsidR="000B2C27" w:rsidRDefault="000B2C27" w:rsidP="000B2C27">
      <w:pPr>
        <w:pStyle w:val="NormalWeb"/>
        <w:numPr>
          <w:ilvl w:val="0"/>
          <w:numId w:val="78"/>
        </w:numPr>
        <w:tabs>
          <w:tab w:val="clear" w:pos="720"/>
          <w:tab w:val="num" w:pos="1440"/>
        </w:tabs>
        <w:spacing w:after="240" w:line="240" w:lineRule="auto"/>
        <w:ind w:left="1440"/>
        <w:textAlignment w:val="baseline"/>
        <w:rPr>
          <w:rFonts w:asciiTheme="minorHAnsi" w:hAnsiTheme="minorHAnsi" w:cs="Arial"/>
          <w:color w:val="000000"/>
          <w:sz w:val="22"/>
          <w:szCs w:val="22"/>
        </w:rPr>
      </w:pPr>
      <w:r w:rsidRPr="000B2C27">
        <w:rPr>
          <w:rFonts w:asciiTheme="minorHAnsi" w:hAnsiTheme="minorHAnsi" w:cs="Arial"/>
          <w:color w:val="000000"/>
          <w:sz w:val="22"/>
          <w:szCs w:val="22"/>
        </w:rPr>
        <w:t>Feature flag keeps rollout safe.</w:t>
      </w:r>
    </w:p>
    <w:p w14:paraId="613FA6F2" w14:textId="04FC128E" w:rsidR="000B2C27" w:rsidRPr="000B2C27" w:rsidRDefault="000B2C27" w:rsidP="000B2C27">
      <w:pPr>
        <w:pStyle w:val="NormalWeb"/>
        <w:numPr>
          <w:ilvl w:val="0"/>
          <w:numId w:val="78"/>
        </w:numPr>
        <w:tabs>
          <w:tab w:val="clear" w:pos="720"/>
          <w:tab w:val="num" w:pos="1440"/>
        </w:tabs>
        <w:spacing w:after="240" w:line="240" w:lineRule="auto"/>
        <w:ind w:left="1440"/>
        <w:textAlignment w:val="baseline"/>
        <w:rPr>
          <w:rFonts w:asciiTheme="minorHAnsi" w:hAnsiTheme="minorHAnsi" w:cs="Arial"/>
          <w:color w:val="000000"/>
          <w:sz w:val="22"/>
          <w:szCs w:val="22"/>
        </w:rPr>
      </w:pPr>
      <w:r w:rsidRPr="000B2C27">
        <w:rPr>
          <w:rFonts w:asciiTheme="minorHAnsi" w:hAnsiTheme="minorHAnsi" w:cs="Arial"/>
          <w:color w:val="000000"/>
          <w:sz w:val="22"/>
          <w:szCs w:val="22"/>
        </w:rPr>
        <w:lastRenderedPageBreak/>
        <w:t>You sleep well knowing you’ve provided evidence for quality, security, and observability.</w:t>
      </w:r>
    </w:p>
    <w:p w14:paraId="6A394210" w14:textId="77777777" w:rsidR="000B2C27" w:rsidRPr="000B2C27" w:rsidRDefault="000B2C27" w:rsidP="000B2C27">
      <w:pPr>
        <w:pStyle w:val="Heading3"/>
        <w:spacing w:before="480" w:after="80"/>
        <w:ind w:left="720"/>
        <w:rPr>
          <w:rFonts w:asciiTheme="minorHAnsi" w:hAnsiTheme="minorHAnsi"/>
        </w:rPr>
      </w:pPr>
      <w:r w:rsidRPr="000B2C27">
        <w:rPr>
          <w:rFonts w:asciiTheme="minorHAnsi" w:hAnsiTheme="minorHAnsi" w:cs="Arial"/>
          <w:color w:val="000000"/>
        </w:rPr>
        <w:t>Takeaway</w:t>
      </w:r>
    </w:p>
    <w:p w14:paraId="31A85BAC" w14:textId="77777777" w:rsidR="000B2C27" w:rsidRPr="000B2C27" w:rsidRDefault="000B2C27" w:rsidP="000B2C27">
      <w:pPr>
        <w:pStyle w:val="NormalWeb"/>
        <w:spacing w:before="240" w:after="240"/>
        <w:ind w:left="720"/>
        <w:rPr>
          <w:rFonts w:asciiTheme="minorHAnsi" w:hAnsiTheme="minorHAnsi"/>
          <w:sz w:val="22"/>
          <w:szCs w:val="22"/>
        </w:rPr>
      </w:pPr>
      <w:r w:rsidRPr="000B2C27">
        <w:rPr>
          <w:rFonts w:asciiTheme="minorHAnsi" w:hAnsiTheme="minorHAnsi" w:cs="Arial"/>
          <w:color w:val="000000"/>
          <w:sz w:val="22"/>
          <w:szCs w:val="22"/>
        </w:rPr>
        <w:t>As a developer, your job is easier:</w:t>
      </w:r>
    </w:p>
    <w:p w14:paraId="22D192A1" w14:textId="77777777" w:rsidR="000B2C27" w:rsidRPr="000B2C27" w:rsidRDefault="000B2C27" w:rsidP="000B2C27">
      <w:pPr>
        <w:pStyle w:val="NormalWeb"/>
        <w:numPr>
          <w:ilvl w:val="0"/>
          <w:numId w:val="79"/>
        </w:numPr>
        <w:tabs>
          <w:tab w:val="clear" w:pos="720"/>
          <w:tab w:val="num" w:pos="1440"/>
        </w:tabs>
        <w:spacing w:before="240" w:after="0" w:line="240" w:lineRule="auto"/>
        <w:ind w:left="1440"/>
        <w:textAlignment w:val="baseline"/>
        <w:rPr>
          <w:rFonts w:asciiTheme="minorHAnsi" w:hAnsiTheme="minorHAnsi" w:cs="Arial"/>
          <w:color w:val="000000"/>
          <w:sz w:val="22"/>
          <w:szCs w:val="22"/>
        </w:rPr>
      </w:pPr>
      <w:r w:rsidRPr="000B2C27">
        <w:rPr>
          <w:rFonts w:asciiTheme="minorHAnsi" w:hAnsiTheme="minorHAnsi" w:cs="Arial"/>
          <w:color w:val="000000"/>
          <w:sz w:val="22"/>
          <w:szCs w:val="22"/>
        </w:rPr>
        <w:t xml:space="preserve">Follow the </w:t>
      </w:r>
      <w:r w:rsidRPr="000B2C27">
        <w:rPr>
          <w:rFonts w:asciiTheme="minorHAnsi" w:hAnsiTheme="minorHAnsi" w:cs="Arial"/>
          <w:b/>
          <w:bCs/>
          <w:color w:val="000000"/>
          <w:sz w:val="22"/>
          <w:szCs w:val="22"/>
        </w:rPr>
        <w:t>PR template</w:t>
      </w:r>
      <w:r w:rsidRPr="000B2C27">
        <w:rPr>
          <w:rFonts w:asciiTheme="minorHAnsi" w:hAnsiTheme="minorHAnsi" w:cs="Arial"/>
          <w:color w:val="000000"/>
          <w:sz w:val="22"/>
          <w:szCs w:val="22"/>
        </w:rPr>
        <w:t>.</w:t>
      </w:r>
    </w:p>
    <w:p w14:paraId="5CF2E65B" w14:textId="77777777" w:rsidR="000B2C27" w:rsidRPr="000B2C27" w:rsidRDefault="000B2C27" w:rsidP="000B2C27">
      <w:pPr>
        <w:pStyle w:val="NormalWeb"/>
        <w:numPr>
          <w:ilvl w:val="0"/>
          <w:numId w:val="79"/>
        </w:numPr>
        <w:tabs>
          <w:tab w:val="clear" w:pos="720"/>
          <w:tab w:val="num" w:pos="1440"/>
        </w:tabs>
        <w:spacing w:after="0" w:line="240" w:lineRule="auto"/>
        <w:ind w:left="1440"/>
        <w:textAlignment w:val="baseline"/>
        <w:rPr>
          <w:rFonts w:asciiTheme="minorHAnsi" w:hAnsiTheme="minorHAnsi" w:cs="Arial"/>
          <w:color w:val="000000"/>
          <w:sz w:val="22"/>
          <w:szCs w:val="22"/>
        </w:rPr>
      </w:pPr>
      <w:r w:rsidRPr="000B2C27">
        <w:rPr>
          <w:rFonts w:asciiTheme="minorHAnsi" w:hAnsiTheme="minorHAnsi" w:cs="Arial"/>
          <w:color w:val="000000"/>
          <w:sz w:val="22"/>
          <w:szCs w:val="22"/>
        </w:rPr>
        <w:t xml:space="preserve">Run </w:t>
      </w:r>
      <w:r w:rsidRPr="000B2C27">
        <w:rPr>
          <w:rFonts w:asciiTheme="minorHAnsi" w:hAnsiTheme="minorHAnsi" w:cs="Arial"/>
          <w:b/>
          <w:bCs/>
          <w:color w:val="000000"/>
          <w:sz w:val="22"/>
          <w:szCs w:val="22"/>
        </w:rPr>
        <w:t>AI Gate Checks</w:t>
      </w:r>
      <w:r w:rsidRPr="000B2C27">
        <w:rPr>
          <w:rFonts w:asciiTheme="minorHAnsi" w:hAnsiTheme="minorHAnsi" w:cs="Arial"/>
          <w:color w:val="000000"/>
          <w:sz w:val="22"/>
          <w:szCs w:val="22"/>
        </w:rPr>
        <w:t>.</w:t>
      </w:r>
    </w:p>
    <w:p w14:paraId="6D7C0FEA" w14:textId="77777777" w:rsidR="000B2C27" w:rsidRPr="000B2C27" w:rsidRDefault="000B2C27" w:rsidP="000B2C27">
      <w:pPr>
        <w:pStyle w:val="NormalWeb"/>
        <w:numPr>
          <w:ilvl w:val="0"/>
          <w:numId w:val="79"/>
        </w:numPr>
        <w:tabs>
          <w:tab w:val="clear" w:pos="720"/>
          <w:tab w:val="num" w:pos="1440"/>
        </w:tabs>
        <w:spacing w:after="0" w:line="240" w:lineRule="auto"/>
        <w:ind w:left="1440"/>
        <w:textAlignment w:val="baseline"/>
        <w:rPr>
          <w:rFonts w:asciiTheme="minorHAnsi" w:hAnsiTheme="minorHAnsi" w:cs="Arial"/>
          <w:color w:val="000000"/>
          <w:sz w:val="22"/>
          <w:szCs w:val="22"/>
        </w:rPr>
      </w:pPr>
      <w:r w:rsidRPr="000B2C27">
        <w:rPr>
          <w:rFonts w:asciiTheme="minorHAnsi" w:hAnsiTheme="minorHAnsi" w:cs="Arial"/>
          <w:color w:val="000000"/>
          <w:sz w:val="22"/>
          <w:szCs w:val="22"/>
        </w:rPr>
        <w:t xml:space="preserve">Provide </w:t>
      </w:r>
      <w:r w:rsidRPr="000B2C27">
        <w:rPr>
          <w:rFonts w:asciiTheme="minorHAnsi" w:hAnsiTheme="minorHAnsi" w:cs="Arial"/>
          <w:b/>
          <w:bCs/>
          <w:color w:val="000000"/>
          <w:sz w:val="22"/>
          <w:szCs w:val="22"/>
        </w:rPr>
        <w:t>evidence links</w:t>
      </w:r>
      <w:r w:rsidRPr="000B2C27">
        <w:rPr>
          <w:rFonts w:asciiTheme="minorHAnsi" w:hAnsiTheme="minorHAnsi" w:cs="Arial"/>
          <w:color w:val="000000"/>
          <w:sz w:val="22"/>
          <w:szCs w:val="22"/>
        </w:rPr>
        <w:t>.</w:t>
      </w:r>
    </w:p>
    <w:p w14:paraId="4B7B8290" w14:textId="77777777" w:rsidR="000B2C27" w:rsidRPr="000B2C27" w:rsidRDefault="000B2C27" w:rsidP="000B2C27">
      <w:pPr>
        <w:pStyle w:val="NormalWeb"/>
        <w:numPr>
          <w:ilvl w:val="0"/>
          <w:numId w:val="79"/>
        </w:numPr>
        <w:tabs>
          <w:tab w:val="clear" w:pos="720"/>
          <w:tab w:val="num" w:pos="1440"/>
        </w:tabs>
        <w:spacing w:after="240" w:line="240" w:lineRule="auto"/>
        <w:ind w:left="1440"/>
        <w:textAlignment w:val="baseline"/>
        <w:rPr>
          <w:rFonts w:asciiTheme="minorHAnsi" w:hAnsiTheme="minorHAnsi" w:cs="Arial"/>
          <w:color w:val="000000"/>
          <w:sz w:val="22"/>
          <w:szCs w:val="22"/>
        </w:rPr>
      </w:pPr>
      <w:r w:rsidRPr="000B2C27">
        <w:rPr>
          <w:rFonts w:asciiTheme="minorHAnsi" w:hAnsiTheme="minorHAnsi" w:cs="Arial"/>
          <w:color w:val="000000"/>
          <w:sz w:val="22"/>
          <w:szCs w:val="22"/>
        </w:rPr>
        <w:t xml:space="preserve">Let </w:t>
      </w:r>
      <w:r w:rsidRPr="000B2C27">
        <w:rPr>
          <w:rFonts w:asciiTheme="minorHAnsi" w:hAnsiTheme="minorHAnsi" w:cs="Arial"/>
          <w:b/>
          <w:bCs/>
          <w:color w:val="000000"/>
          <w:sz w:val="22"/>
          <w:szCs w:val="22"/>
        </w:rPr>
        <w:t>CI enforce Core rules</w:t>
      </w:r>
      <w:r w:rsidRPr="000B2C27">
        <w:rPr>
          <w:rFonts w:asciiTheme="minorHAnsi" w:hAnsiTheme="minorHAnsi" w:cs="Arial"/>
          <w:color w:val="000000"/>
          <w:sz w:val="22"/>
          <w:szCs w:val="22"/>
        </w:rPr>
        <w:t>.</w:t>
      </w:r>
    </w:p>
    <w:p w14:paraId="5C4CA035" w14:textId="77777777" w:rsidR="000B2C27" w:rsidRPr="000B2C27" w:rsidRDefault="000B2C27" w:rsidP="000B2C27">
      <w:pPr>
        <w:pStyle w:val="NormalWeb"/>
        <w:numPr>
          <w:ilvl w:val="0"/>
          <w:numId w:val="79"/>
        </w:numPr>
        <w:tabs>
          <w:tab w:val="clear" w:pos="720"/>
          <w:tab w:val="num" w:pos="1440"/>
        </w:tabs>
        <w:spacing w:before="240" w:after="240" w:line="240" w:lineRule="auto"/>
        <w:ind w:left="1440"/>
        <w:textAlignment w:val="baseline"/>
        <w:rPr>
          <w:rFonts w:asciiTheme="minorHAnsi" w:hAnsiTheme="minorHAnsi" w:cs="Arial"/>
          <w:color w:val="000000"/>
          <w:sz w:val="22"/>
          <w:szCs w:val="22"/>
        </w:rPr>
      </w:pPr>
      <w:r w:rsidRPr="000B2C27">
        <w:rPr>
          <w:rFonts w:asciiTheme="minorHAnsi" w:hAnsiTheme="minorHAnsi" w:cs="Arial"/>
          <w:color w:val="000000"/>
          <w:sz w:val="22"/>
          <w:szCs w:val="22"/>
        </w:rPr>
        <w:t>Reviewers spend less time nitpicking, more time on real design</w:t>
      </w:r>
    </w:p>
    <w:p w14:paraId="2F03853F" w14:textId="77777777" w:rsidR="00F84C45" w:rsidRDefault="00000000">
      <w:pPr>
        <w:pStyle w:val="Heading1"/>
      </w:pPr>
      <w:r>
        <w:t>16. Where Human Review Fits</w:t>
      </w:r>
    </w:p>
    <w:p w14:paraId="2F544DC7" w14:textId="77777777" w:rsidR="000B2C27" w:rsidRDefault="000B2C27" w:rsidP="000B2C27">
      <w:pPr>
        <w:pStyle w:val="ListParagraph"/>
        <w:numPr>
          <w:ilvl w:val="0"/>
          <w:numId w:val="80"/>
        </w:numPr>
      </w:pPr>
      <w:r>
        <w:t>AI + CI: enforce mechanics (tests, coverage, scans, observability)</w:t>
      </w:r>
    </w:p>
    <w:p w14:paraId="50388FED" w14:textId="77777777" w:rsidR="000B2C27" w:rsidRDefault="000B2C27" w:rsidP="000B2C27">
      <w:pPr>
        <w:pStyle w:val="ListParagraph"/>
        <w:numPr>
          <w:ilvl w:val="0"/>
          <w:numId w:val="80"/>
        </w:numPr>
      </w:pPr>
      <w:r>
        <w:t>Humans: evaluate design, correctness, business fit, maintainability</w:t>
      </w:r>
    </w:p>
    <w:p w14:paraId="097C6B3F" w14:textId="24F65FA0" w:rsidR="000B2C27" w:rsidRPr="000B2C27" w:rsidRDefault="000B2C27" w:rsidP="000B2C27">
      <w:pPr>
        <w:pStyle w:val="ListParagraph"/>
        <w:numPr>
          <w:ilvl w:val="0"/>
          <w:numId w:val="80"/>
        </w:numPr>
      </w:pPr>
      <w:r>
        <w:t>Explicit callout that both are required</w:t>
      </w:r>
    </w:p>
    <w:p w14:paraId="665635BC" w14:textId="5F5ED223" w:rsidR="00F84C45" w:rsidRDefault="00000000">
      <w:pPr>
        <w:pStyle w:val="Heading1"/>
      </w:pPr>
      <w:r>
        <w:t>1</w:t>
      </w:r>
      <w:r w:rsidR="000B2C27">
        <w:t>7</w:t>
      </w:r>
      <w:r>
        <w:t>. (Optional) Release Manifest GitHub Action</w:t>
      </w:r>
    </w:p>
    <w:p w14:paraId="14584A10" w14:textId="77777777" w:rsidR="00F84C45" w:rsidRDefault="00000000">
      <w:r>
        <w:t>Full preserved and expanded content for 18. (Optional) Release Manifest GitHub Action goes here.</w:t>
      </w:r>
    </w:p>
    <w:sectPr w:rsidR="00F84C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1E1A97"/>
    <w:multiLevelType w:val="multilevel"/>
    <w:tmpl w:val="B0E6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701FAD"/>
    <w:multiLevelType w:val="multilevel"/>
    <w:tmpl w:val="B4D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CF52C1"/>
    <w:multiLevelType w:val="multilevel"/>
    <w:tmpl w:val="06BE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107E92"/>
    <w:multiLevelType w:val="multilevel"/>
    <w:tmpl w:val="EDA0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473CC"/>
    <w:multiLevelType w:val="multilevel"/>
    <w:tmpl w:val="7770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85A62"/>
    <w:multiLevelType w:val="hybridMultilevel"/>
    <w:tmpl w:val="4F4EC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D879E4"/>
    <w:multiLevelType w:val="multilevel"/>
    <w:tmpl w:val="D050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0B3134"/>
    <w:multiLevelType w:val="multilevel"/>
    <w:tmpl w:val="69A8D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F25D45"/>
    <w:multiLevelType w:val="multilevel"/>
    <w:tmpl w:val="69A8D9D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44448C"/>
    <w:multiLevelType w:val="multilevel"/>
    <w:tmpl w:val="FE40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F5643C"/>
    <w:multiLevelType w:val="hybridMultilevel"/>
    <w:tmpl w:val="57E68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A4C6963"/>
    <w:multiLevelType w:val="multilevel"/>
    <w:tmpl w:val="D68EC6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D4C04"/>
    <w:multiLevelType w:val="multilevel"/>
    <w:tmpl w:val="D68EC6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B461BF"/>
    <w:multiLevelType w:val="multilevel"/>
    <w:tmpl w:val="5C04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2A5C08"/>
    <w:multiLevelType w:val="multilevel"/>
    <w:tmpl w:val="CAE67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15767"/>
    <w:multiLevelType w:val="multilevel"/>
    <w:tmpl w:val="82709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6D49BE"/>
    <w:multiLevelType w:val="hybridMultilevel"/>
    <w:tmpl w:val="A9E65B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59962A0"/>
    <w:multiLevelType w:val="multilevel"/>
    <w:tmpl w:val="9FEE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D158FB"/>
    <w:multiLevelType w:val="hybridMultilevel"/>
    <w:tmpl w:val="CA0A5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7B41E9"/>
    <w:multiLevelType w:val="multilevel"/>
    <w:tmpl w:val="7020E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F33626"/>
    <w:multiLevelType w:val="multilevel"/>
    <w:tmpl w:val="69A8D9D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C93CA3"/>
    <w:multiLevelType w:val="multilevel"/>
    <w:tmpl w:val="D68EC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BD0B57"/>
    <w:multiLevelType w:val="multilevel"/>
    <w:tmpl w:val="0150D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ED27FD"/>
    <w:multiLevelType w:val="multilevel"/>
    <w:tmpl w:val="A6E2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465F0"/>
    <w:multiLevelType w:val="multilevel"/>
    <w:tmpl w:val="05FE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40673"/>
    <w:multiLevelType w:val="multilevel"/>
    <w:tmpl w:val="371E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7248E"/>
    <w:multiLevelType w:val="multilevel"/>
    <w:tmpl w:val="69A8D9D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C014AC"/>
    <w:multiLevelType w:val="hybridMultilevel"/>
    <w:tmpl w:val="833C3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9E2EC0"/>
    <w:multiLevelType w:val="multilevel"/>
    <w:tmpl w:val="61C2E4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81B2ED3"/>
    <w:multiLevelType w:val="multilevel"/>
    <w:tmpl w:val="2372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C346E"/>
    <w:multiLevelType w:val="multilevel"/>
    <w:tmpl w:val="4DC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297B0D"/>
    <w:multiLevelType w:val="multilevel"/>
    <w:tmpl w:val="E6C8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54214"/>
    <w:multiLevelType w:val="hybridMultilevel"/>
    <w:tmpl w:val="654CA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CF0162"/>
    <w:multiLevelType w:val="multilevel"/>
    <w:tmpl w:val="5B8C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653972">
    <w:abstractNumId w:val="8"/>
  </w:num>
  <w:num w:numId="2" w16cid:durableId="1651985758">
    <w:abstractNumId w:val="6"/>
  </w:num>
  <w:num w:numId="3" w16cid:durableId="1835367951">
    <w:abstractNumId w:val="5"/>
  </w:num>
  <w:num w:numId="4" w16cid:durableId="1516115019">
    <w:abstractNumId w:val="4"/>
  </w:num>
  <w:num w:numId="5" w16cid:durableId="1307861370">
    <w:abstractNumId w:val="7"/>
  </w:num>
  <w:num w:numId="6" w16cid:durableId="1267468029">
    <w:abstractNumId w:val="3"/>
  </w:num>
  <w:num w:numId="7" w16cid:durableId="816606844">
    <w:abstractNumId w:val="2"/>
  </w:num>
  <w:num w:numId="8" w16cid:durableId="158037262">
    <w:abstractNumId w:val="1"/>
  </w:num>
  <w:num w:numId="9" w16cid:durableId="613559341">
    <w:abstractNumId w:val="0"/>
  </w:num>
  <w:num w:numId="10" w16cid:durableId="519129967">
    <w:abstractNumId w:val="32"/>
  </w:num>
  <w:num w:numId="11" w16cid:durableId="1505899937">
    <w:abstractNumId w:val="40"/>
  </w:num>
  <w:num w:numId="12" w16cid:durableId="520554538">
    <w:abstractNumId w:val="34"/>
  </w:num>
  <w:num w:numId="13" w16cid:durableId="450560541">
    <w:abstractNumId w:val="38"/>
  </w:num>
  <w:num w:numId="14" w16cid:durableId="1059016720">
    <w:abstractNumId w:val="22"/>
  </w:num>
  <w:num w:numId="15" w16cid:durableId="590896165">
    <w:abstractNumId w:val="28"/>
  </w:num>
  <w:num w:numId="16" w16cid:durableId="251545982">
    <w:abstractNumId w:val="10"/>
  </w:num>
  <w:num w:numId="17" w16cid:durableId="1581669059">
    <w:abstractNumId w:val="24"/>
  </w:num>
  <w:num w:numId="18" w16cid:durableId="625889186">
    <w:abstractNumId w:val="18"/>
  </w:num>
  <w:num w:numId="19" w16cid:durableId="1614554441">
    <w:abstractNumId w:val="30"/>
  </w:num>
  <w:num w:numId="20" w16cid:durableId="1406300410">
    <w:abstractNumId w:val="30"/>
    <w:lvlOverride w:ilvl="1">
      <w:lvl w:ilvl="1">
        <w:numFmt w:val="bullet"/>
        <w:lvlText w:val=""/>
        <w:lvlJc w:val="left"/>
        <w:pPr>
          <w:tabs>
            <w:tab w:val="num" w:pos="1440"/>
          </w:tabs>
          <w:ind w:left="1440" w:hanging="360"/>
        </w:pPr>
        <w:rPr>
          <w:rFonts w:ascii="Symbol" w:hAnsi="Symbol" w:hint="default"/>
          <w:sz w:val="20"/>
        </w:rPr>
      </w:lvl>
    </w:lvlOverride>
  </w:num>
  <w:num w:numId="21" w16cid:durableId="362562727">
    <w:abstractNumId w:val="30"/>
    <w:lvlOverride w:ilvl="1">
      <w:lvl w:ilvl="1">
        <w:numFmt w:val="bullet"/>
        <w:lvlText w:val=""/>
        <w:lvlJc w:val="left"/>
        <w:pPr>
          <w:tabs>
            <w:tab w:val="num" w:pos="1440"/>
          </w:tabs>
          <w:ind w:left="1440" w:hanging="360"/>
        </w:pPr>
        <w:rPr>
          <w:rFonts w:ascii="Symbol" w:hAnsi="Symbol" w:hint="default"/>
          <w:sz w:val="20"/>
        </w:rPr>
      </w:lvl>
    </w:lvlOverride>
  </w:num>
  <w:num w:numId="22" w16cid:durableId="533808223">
    <w:abstractNumId w:val="30"/>
    <w:lvlOverride w:ilvl="1">
      <w:lvl w:ilvl="1">
        <w:numFmt w:val="bullet"/>
        <w:lvlText w:val=""/>
        <w:lvlJc w:val="left"/>
        <w:pPr>
          <w:tabs>
            <w:tab w:val="num" w:pos="1440"/>
          </w:tabs>
          <w:ind w:left="1440" w:hanging="360"/>
        </w:pPr>
        <w:rPr>
          <w:rFonts w:ascii="Symbol" w:hAnsi="Symbol" w:hint="default"/>
          <w:sz w:val="20"/>
        </w:rPr>
      </w:lvl>
    </w:lvlOverride>
  </w:num>
  <w:num w:numId="23" w16cid:durableId="755253432">
    <w:abstractNumId w:val="30"/>
    <w:lvlOverride w:ilvl="1">
      <w:lvl w:ilvl="1">
        <w:numFmt w:val="bullet"/>
        <w:lvlText w:val=""/>
        <w:lvlJc w:val="left"/>
        <w:pPr>
          <w:tabs>
            <w:tab w:val="num" w:pos="1440"/>
          </w:tabs>
          <w:ind w:left="1440" w:hanging="360"/>
        </w:pPr>
        <w:rPr>
          <w:rFonts w:ascii="Symbol" w:hAnsi="Symbol" w:hint="default"/>
          <w:sz w:val="20"/>
        </w:rPr>
      </w:lvl>
    </w:lvlOverride>
  </w:num>
  <w:num w:numId="24" w16cid:durableId="544028469">
    <w:abstractNumId w:val="30"/>
    <w:lvlOverride w:ilvl="1">
      <w:lvl w:ilvl="1">
        <w:numFmt w:val="bullet"/>
        <w:lvlText w:val=""/>
        <w:lvlJc w:val="left"/>
        <w:pPr>
          <w:tabs>
            <w:tab w:val="num" w:pos="1440"/>
          </w:tabs>
          <w:ind w:left="1440" w:hanging="360"/>
        </w:pPr>
        <w:rPr>
          <w:rFonts w:ascii="Symbol" w:hAnsi="Symbol" w:hint="default"/>
          <w:sz w:val="20"/>
        </w:rPr>
      </w:lvl>
    </w:lvlOverride>
  </w:num>
  <w:num w:numId="25" w16cid:durableId="1624573142">
    <w:abstractNumId w:val="19"/>
  </w:num>
  <w:num w:numId="26" w16cid:durableId="803038896">
    <w:abstractNumId w:val="27"/>
  </w:num>
  <w:num w:numId="27" w16cid:durableId="284391946">
    <w:abstractNumId w:val="20"/>
  </w:num>
  <w:num w:numId="28" w16cid:durableId="1874147547">
    <w:abstractNumId w:val="23"/>
  </w:num>
  <w:num w:numId="29" w16cid:durableId="1707484807">
    <w:abstractNumId w:val="23"/>
    <w:lvlOverride w:ilvl="1">
      <w:lvl w:ilvl="1">
        <w:numFmt w:val="bullet"/>
        <w:lvlText w:val=""/>
        <w:lvlJc w:val="left"/>
        <w:pPr>
          <w:tabs>
            <w:tab w:val="num" w:pos="1440"/>
          </w:tabs>
          <w:ind w:left="1440" w:hanging="360"/>
        </w:pPr>
        <w:rPr>
          <w:rFonts w:ascii="Symbol" w:hAnsi="Symbol" w:hint="default"/>
          <w:sz w:val="20"/>
        </w:rPr>
      </w:lvl>
    </w:lvlOverride>
  </w:num>
  <w:num w:numId="30" w16cid:durableId="1950429254">
    <w:abstractNumId w:val="23"/>
    <w:lvlOverride w:ilvl="1">
      <w:lvl w:ilvl="1">
        <w:numFmt w:val="bullet"/>
        <w:lvlText w:val=""/>
        <w:lvlJc w:val="left"/>
        <w:pPr>
          <w:tabs>
            <w:tab w:val="num" w:pos="1440"/>
          </w:tabs>
          <w:ind w:left="1440" w:hanging="360"/>
        </w:pPr>
        <w:rPr>
          <w:rFonts w:ascii="Symbol" w:hAnsi="Symbol" w:hint="default"/>
          <w:sz w:val="20"/>
        </w:rPr>
      </w:lvl>
    </w:lvlOverride>
  </w:num>
  <w:num w:numId="31" w16cid:durableId="907153282">
    <w:abstractNumId w:val="23"/>
    <w:lvlOverride w:ilvl="1">
      <w:lvl w:ilvl="1">
        <w:numFmt w:val="bullet"/>
        <w:lvlText w:val=""/>
        <w:lvlJc w:val="left"/>
        <w:pPr>
          <w:tabs>
            <w:tab w:val="num" w:pos="1440"/>
          </w:tabs>
          <w:ind w:left="1440" w:hanging="360"/>
        </w:pPr>
        <w:rPr>
          <w:rFonts w:ascii="Symbol" w:hAnsi="Symbol" w:hint="default"/>
          <w:sz w:val="20"/>
        </w:rPr>
      </w:lvl>
    </w:lvlOverride>
  </w:num>
  <w:num w:numId="32" w16cid:durableId="585502369">
    <w:abstractNumId w:val="23"/>
    <w:lvlOverride w:ilvl="1">
      <w:lvl w:ilvl="1">
        <w:numFmt w:val="bullet"/>
        <w:lvlText w:val=""/>
        <w:lvlJc w:val="left"/>
        <w:pPr>
          <w:tabs>
            <w:tab w:val="num" w:pos="1440"/>
          </w:tabs>
          <w:ind w:left="1440" w:hanging="360"/>
        </w:pPr>
        <w:rPr>
          <w:rFonts w:ascii="Symbol" w:hAnsi="Symbol" w:hint="default"/>
          <w:sz w:val="20"/>
        </w:rPr>
      </w:lvl>
    </w:lvlOverride>
  </w:num>
  <w:num w:numId="33" w16cid:durableId="1563909956">
    <w:abstractNumId w:val="23"/>
    <w:lvlOverride w:ilvl="1">
      <w:lvl w:ilvl="1">
        <w:numFmt w:val="bullet"/>
        <w:lvlText w:val=""/>
        <w:lvlJc w:val="left"/>
        <w:pPr>
          <w:tabs>
            <w:tab w:val="num" w:pos="1440"/>
          </w:tabs>
          <w:ind w:left="1440" w:hanging="360"/>
        </w:pPr>
        <w:rPr>
          <w:rFonts w:ascii="Symbol" w:hAnsi="Symbol" w:hint="default"/>
          <w:sz w:val="20"/>
        </w:rPr>
      </w:lvl>
    </w:lvlOverride>
  </w:num>
  <w:num w:numId="34" w16cid:durableId="452938917">
    <w:abstractNumId w:val="23"/>
    <w:lvlOverride w:ilvl="1">
      <w:lvl w:ilvl="1">
        <w:numFmt w:val="bullet"/>
        <w:lvlText w:val=""/>
        <w:lvlJc w:val="left"/>
        <w:pPr>
          <w:tabs>
            <w:tab w:val="num" w:pos="1440"/>
          </w:tabs>
          <w:ind w:left="1440" w:hanging="360"/>
        </w:pPr>
        <w:rPr>
          <w:rFonts w:ascii="Symbol" w:hAnsi="Symbol" w:hint="default"/>
          <w:sz w:val="20"/>
        </w:rPr>
      </w:lvl>
    </w:lvlOverride>
  </w:num>
  <w:num w:numId="35" w16cid:durableId="501941207">
    <w:abstractNumId w:val="23"/>
    <w:lvlOverride w:ilvl="1">
      <w:lvl w:ilvl="1">
        <w:numFmt w:val="bullet"/>
        <w:lvlText w:val=""/>
        <w:lvlJc w:val="left"/>
        <w:pPr>
          <w:tabs>
            <w:tab w:val="num" w:pos="1440"/>
          </w:tabs>
          <w:ind w:left="1440" w:hanging="360"/>
        </w:pPr>
        <w:rPr>
          <w:rFonts w:ascii="Symbol" w:hAnsi="Symbol" w:hint="default"/>
          <w:sz w:val="20"/>
        </w:rPr>
      </w:lvl>
    </w:lvlOverride>
  </w:num>
  <w:num w:numId="36" w16cid:durableId="1550917109">
    <w:abstractNumId w:val="23"/>
    <w:lvlOverride w:ilvl="1">
      <w:lvl w:ilvl="1">
        <w:numFmt w:val="bullet"/>
        <w:lvlText w:val=""/>
        <w:lvlJc w:val="left"/>
        <w:pPr>
          <w:tabs>
            <w:tab w:val="num" w:pos="1440"/>
          </w:tabs>
          <w:ind w:left="1440" w:hanging="360"/>
        </w:pPr>
        <w:rPr>
          <w:rFonts w:ascii="Symbol" w:hAnsi="Symbol" w:hint="default"/>
          <w:sz w:val="20"/>
        </w:rPr>
      </w:lvl>
    </w:lvlOverride>
  </w:num>
  <w:num w:numId="37" w16cid:durableId="1667173400">
    <w:abstractNumId w:val="23"/>
    <w:lvlOverride w:ilvl="1">
      <w:lvl w:ilvl="1">
        <w:numFmt w:val="bullet"/>
        <w:lvlText w:val=""/>
        <w:lvlJc w:val="left"/>
        <w:pPr>
          <w:tabs>
            <w:tab w:val="num" w:pos="1440"/>
          </w:tabs>
          <w:ind w:left="1440" w:hanging="360"/>
        </w:pPr>
        <w:rPr>
          <w:rFonts w:ascii="Symbol" w:hAnsi="Symbol" w:hint="default"/>
          <w:sz w:val="20"/>
        </w:rPr>
      </w:lvl>
    </w:lvlOverride>
  </w:num>
  <w:num w:numId="38" w16cid:durableId="1939294780">
    <w:abstractNumId w:val="23"/>
    <w:lvlOverride w:ilvl="1">
      <w:lvl w:ilvl="1">
        <w:numFmt w:val="bullet"/>
        <w:lvlText w:val=""/>
        <w:lvlJc w:val="left"/>
        <w:pPr>
          <w:tabs>
            <w:tab w:val="num" w:pos="1440"/>
          </w:tabs>
          <w:ind w:left="1440" w:hanging="360"/>
        </w:pPr>
        <w:rPr>
          <w:rFonts w:ascii="Symbol" w:hAnsi="Symbol" w:hint="default"/>
          <w:sz w:val="20"/>
        </w:rPr>
      </w:lvl>
    </w:lvlOverride>
  </w:num>
  <w:num w:numId="39" w16cid:durableId="723528992">
    <w:abstractNumId w:val="23"/>
    <w:lvlOverride w:ilvl="1">
      <w:lvl w:ilvl="1">
        <w:numFmt w:val="bullet"/>
        <w:lvlText w:val=""/>
        <w:lvlJc w:val="left"/>
        <w:pPr>
          <w:tabs>
            <w:tab w:val="num" w:pos="1440"/>
          </w:tabs>
          <w:ind w:left="1440" w:hanging="360"/>
        </w:pPr>
        <w:rPr>
          <w:rFonts w:ascii="Symbol" w:hAnsi="Symbol" w:hint="default"/>
          <w:sz w:val="20"/>
        </w:rPr>
      </w:lvl>
    </w:lvlOverride>
  </w:num>
  <w:num w:numId="40" w16cid:durableId="1802309213">
    <w:abstractNumId w:val="23"/>
    <w:lvlOverride w:ilvl="1">
      <w:lvl w:ilvl="1">
        <w:numFmt w:val="bullet"/>
        <w:lvlText w:val=""/>
        <w:lvlJc w:val="left"/>
        <w:pPr>
          <w:tabs>
            <w:tab w:val="num" w:pos="1440"/>
          </w:tabs>
          <w:ind w:left="1440" w:hanging="360"/>
        </w:pPr>
        <w:rPr>
          <w:rFonts w:ascii="Symbol" w:hAnsi="Symbol" w:hint="default"/>
          <w:sz w:val="20"/>
        </w:rPr>
      </w:lvl>
    </w:lvlOverride>
  </w:num>
  <w:num w:numId="41" w16cid:durableId="2003700259">
    <w:abstractNumId w:val="23"/>
    <w:lvlOverride w:ilvl="1">
      <w:lvl w:ilvl="1">
        <w:numFmt w:val="bullet"/>
        <w:lvlText w:val=""/>
        <w:lvlJc w:val="left"/>
        <w:pPr>
          <w:tabs>
            <w:tab w:val="num" w:pos="1440"/>
          </w:tabs>
          <w:ind w:left="1440" w:hanging="360"/>
        </w:pPr>
        <w:rPr>
          <w:rFonts w:ascii="Symbol" w:hAnsi="Symbol" w:hint="default"/>
          <w:sz w:val="20"/>
        </w:rPr>
      </w:lvl>
    </w:lvlOverride>
  </w:num>
  <w:num w:numId="42" w16cid:durableId="1408647999">
    <w:abstractNumId w:val="23"/>
    <w:lvlOverride w:ilvl="1">
      <w:lvl w:ilvl="1">
        <w:numFmt w:val="bullet"/>
        <w:lvlText w:val=""/>
        <w:lvlJc w:val="left"/>
        <w:pPr>
          <w:tabs>
            <w:tab w:val="num" w:pos="1440"/>
          </w:tabs>
          <w:ind w:left="1440" w:hanging="360"/>
        </w:pPr>
        <w:rPr>
          <w:rFonts w:ascii="Symbol" w:hAnsi="Symbol" w:hint="default"/>
          <w:sz w:val="20"/>
        </w:rPr>
      </w:lvl>
    </w:lvlOverride>
  </w:num>
  <w:num w:numId="43" w16cid:durableId="283736832">
    <w:abstractNumId w:val="23"/>
    <w:lvlOverride w:ilvl="1">
      <w:lvl w:ilvl="1">
        <w:numFmt w:val="bullet"/>
        <w:lvlText w:val=""/>
        <w:lvlJc w:val="left"/>
        <w:pPr>
          <w:tabs>
            <w:tab w:val="num" w:pos="1440"/>
          </w:tabs>
          <w:ind w:left="1440" w:hanging="360"/>
        </w:pPr>
        <w:rPr>
          <w:rFonts w:ascii="Symbol" w:hAnsi="Symbol" w:hint="default"/>
          <w:sz w:val="20"/>
        </w:rPr>
      </w:lvl>
    </w:lvlOverride>
  </w:num>
  <w:num w:numId="44" w16cid:durableId="1729188635">
    <w:abstractNumId w:val="23"/>
    <w:lvlOverride w:ilvl="1">
      <w:lvl w:ilvl="1">
        <w:numFmt w:val="bullet"/>
        <w:lvlText w:val=""/>
        <w:lvlJc w:val="left"/>
        <w:pPr>
          <w:tabs>
            <w:tab w:val="num" w:pos="1440"/>
          </w:tabs>
          <w:ind w:left="1440" w:hanging="360"/>
        </w:pPr>
        <w:rPr>
          <w:rFonts w:ascii="Symbol" w:hAnsi="Symbol" w:hint="default"/>
          <w:sz w:val="20"/>
        </w:rPr>
      </w:lvl>
    </w:lvlOverride>
  </w:num>
  <w:num w:numId="45" w16cid:durableId="1457019775">
    <w:abstractNumId w:val="23"/>
    <w:lvlOverride w:ilvl="1">
      <w:lvl w:ilvl="1">
        <w:numFmt w:val="bullet"/>
        <w:lvlText w:val=""/>
        <w:lvlJc w:val="left"/>
        <w:pPr>
          <w:tabs>
            <w:tab w:val="num" w:pos="1440"/>
          </w:tabs>
          <w:ind w:left="1440" w:hanging="360"/>
        </w:pPr>
        <w:rPr>
          <w:rFonts w:ascii="Symbol" w:hAnsi="Symbol" w:hint="default"/>
          <w:sz w:val="20"/>
        </w:rPr>
      </w:lvl>
    </w:lvlOverride>
  </w:num>
  <w:num w:numId="46" w16cid:durableId="1505247026">
    <w:abstractNumId w:val="23"/>
    <w:lvlOverride w:ilvl="1">
      <w:lvl w:ilvl="1">
        <w:numFmt w:val="bullet"/>
        <w:lvlText w:val=""/>
        <w:lvlJc w:val="left"/>
        <w:pPr>
          <w:tabs>
            <w:tab w:val="num" w:pos="1440"/>
          </w:tabs>
          <w:ind w:left="1440" w:hanging="360"/>
        </w:pPr>
        <w:rPr>
          <w:rFonts w:ascii="Symbol" w:hAnsi="Symbol" w:hint="default"/>
          <w:sz w:val="20"/>
        </w:rPr>
      </w:lvl>
    </w:lvlOverride>
  </w:num>
  <w:num w:numId="47" w16cid:durableId="1604537381">
    <w:abstractNumId w:val="23"/>
    <w:lvlOverride w:ilvl="1">
      <w:lvl w:ilvl="1">
        <w:numFmt w:val="bullet"/>
        <w:lvlText w:val=""/>
        <w:lvlJc w:val="left"/>
        <w:pPr>
          <w:tabs>
            <w:tab w:val="num" w:pos="1440"/>
          </w:tabs>
          <w:ind w:left="1440" w:hanging="360"/>
        </w:pPr>
        <w:rPr>
          <w:rFonts w:ascii="Symbol" w:hAnsi="Symbol" w:hint="default"/>
          <w:sz w:val="20"/>
        </w:rPr>
      </w:lvl>
    </w:lvlOverride>
  </w:num>
  <w:num w:numId="48" w16cid:durableId="1077285656">
    <w:abstractNumId w:val="23"/>
    <w:lvlOverride w:ilvl="1">
      <w:lvl w:ilvl="1">
        <w:numFmt w:val="bullet"/>
        <w:lvlText w:val=""/>
        <w:lvlJc w:val="left"/>
        <w:pPr>
          <w:tabs>
            <w:tab w:val="num" w:pos="1440"/>
          </w:tabs>
          <w:ind w:left="1440" w:hanging="360"/>
        </w:pPr>
        <w:rPr>
          <w:rFonts w:ascii="Symbol" w:hAnsi="Symbol" w:hint="default"/>
          <w:sz w:val="20"/>
        </w:rPr>
      </w:lvl>
    </w:lvlOverride>
  </w:num>
  <w:num w:numId="49" w16cid:durableId="1395011190">
    <w:abstractNumId w:val="21"/>
  </w:num>
  <w:num w:numId="50" w16cid:durableId="692803756">
    <w:abstractNumId w:val="31"/>
  </w:num>
  <w:num w:numId="51" w16cid:durableId="579605265">
    <w:abstractNumId w:val="9"/>
  </w:num>
  <w:num w:numId="52" w16cid:durableId="486409263">
    <w:abstractNumId w:val="29"/>
  </w:num>
  <w:num w:numId="53" w16cid:durableId="251620795">
    <w:abstractNumId w:val="35"/>
  </w:num>
  <w:num w:numId="54" w16cid:durableId="1709330938">
    <w:abstractNumId w:val="17"/>
  </w:num>
  <w:num w:numId="55" w16cid:durableId="1508474267">
    <w:abstractNumId w:val="17"/>
    <w:lvlOverride w:ilvl="1">
      <w:lvl w:ilvl="1">
        <w:numFmt w:val="bullet"/>
        <w:lvlText w:val=""/>
        <w:lvlJc w:val="left"/>
        <w:pPr>
          <w:tabs>
            <w:tab w:val="num" w:pos="1440"/>
          </w:tabs>
          <w:ind w:left="1440" w:hanging="360"/>
        </w:pPr>
        <w:rPr>
          <w:rFonts w:ascii="Symbol" w:hAnsi="Symbol" w:hint="default"/>
          <w:sz w:val="20"/>
        </w:rPr>
      </w:lvl>
    </w:lvlOverride>
  </w:num>
  <w:num w:numId="56" w16cid:durableId="2036423025">
    <w:abstractNumId w:val="17"/>
    <w:lvlOverride w:ilvl="1">
      <w:lvl w:ilvl="1">
        <w:numFmt w:val="bullet"/>
        <w:lvlText w:val=""/>
        <w:lvlJc w:val="left"/>
        <w:pPr>
          <w:tabs>
            <w:tab w:val="num" w:pos="1440"/>
          </w:tabs>
          <w:ind w:left="1440" w:hanging="360"/>
        </w:pPr>
        <w:rPr>
          <w:rFonts w:ascii="Symbol" w:hAnsi="Symbol" w:hint="default"/>
          <w:sz w:val="20"/>
        </w:rPr>
      </w:lvl>
    </w:lvlOverride>
  </w:num>
  <w:num w:numId="57" w16cid:durableId="1364481186">
    <w:abstractNumId w:val="17"/>
    <w:lvlOverride w:ilvl="1">
      <w:lvl w:ilvl="1">
        <w:numFmt w:val="bullet"/>
        <w:lvlText w:val=""/>
        <w:lvlJc w:val="left"/>
        <w:pPr>
          <w:tabs>
            <w:tab w:val="num" w:pos="1440"/>
          </w:tabs>
          <w:ind w:left="1440" w:hanging="360"/>
        </w:pPr>
        <w:rPr>
          <w:rFonts w:ascii="Symbol" w:hAnsi="Symbol" w:hint="default"/>
          <w:sz w:val="20"/>
        </w:rPr>
      </w:lvl>
    </w:lvlOverride>
  </w:num>
  <w:num w:numId="58" w16cid:durableId="661389886">
    <w:abstractNumId w:val="25"/>
  </w:num>
  <w:num w:numId="59" w16cid:durableId="1970277492">
    <w:abstractNumId w:val="41"/>
  </w:num>
  <w:num w:numId="60" w16cid:durableId="1378625534">
    <w:abstractNumId w:val="16"/>
  </w:num>
  <w:num w:numId="61" w16cid:durableId="1181699892">
    <w:abstractNumId w:val="16"/>
    <w:lvlOverride w:ilvl="1">
      <w:lvl w:ilvl="1">
        <w:numFmt w:val="lowerLetter"/>
        <w:lvlText w:val="%2."/>
        <w:lvlJc w:val="left"/>
      </w:lvl>
    </w:lvlOverride>
  </w:num>
  <w:num w:numId="62" w16cid:durableId="1696805407">
    <w:abstractNumId w:val="16"/>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63" w16cid:durableId="1635060113">
    <w:abstractNumId w:val="16"/>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64" w16cid:durableId="448473701">
    <w:abstractNumId w:val="16"/>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65" w16cid:durableId="575436573">
    <w:abstractNumId w:val="16"/>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6" w16cid:durableId="225726383">
    <w:abstractNumId w:val="16"/>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7" w16cid:durableId="1530026662">
    <w:abstractNumId w:val="16"/>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8" w16cid:durableId="1684630415">
    <w:abstractNumId w:val="16"/>
    <w:lvlOverride w:ilvl="1">
      <w:lvl w:ilvl="1">
        <w:numFmt w:val="lowerLetter"/>
        <w:lvlText w:val="%2."/>
        <w:lvlJc w:val="left"/>
      </w:lvl>
    </w:lvlOverride>
  </w:num>
  <w:num w:numId="69" w16cid:durableId="276107807">
    <w:abstractNumId w:val="16"/>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70" w16cid:durableId="1972007097">
    <w:abstractNumId w:val="15"/>
  </w:num>
  <w:num w:numId="71" w16cid:durableId="45497020">
    <w:abstractNumId w:val="33"/>
  </w:num>
  <w:num w:numId="72" w16cid:durableId="11759275">
    <w:abstractNumId w:val="36"/>
  </w:num>
  <w:num w:numId="73" w16cid:durableId="2021199290">
    <w:abstractNumId w:val="37"/>
  </w:num>
  <w:num w:numId="74" w16cid:durableId="104077826">
    <w:abstractNumId w:val="13"/>
  </w:num>
  <w:num w:numId="75" w16cid:durableId="599535117">
    <w:abstractNumId w:val="26"/>
  </w:num>
  <w:num w:numId="76" w16cid:durableId="1369257830">
    <w:abstractNumId w:val="39"/>
  </w:num>
  <w:num w:numId="77" w16cid:durableId="1933854461">
    <w:abstractNumId w:val="42"/>
  </w:num>
  <w:num w:numId="78" w16cid:durableId="1902596590">
    <w:abstractNumId w:val="12"/>
  </w:num>
  <w:num w:numId="79" w16cid:durableId="1990937673">
    <w:abstractNumId w:val="11"/>
  </w:num>
  <w:num w:numId="80" w16cid:durableId="15342686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C27"/>
    <w:rsid w:val="000E473A"/>
    <w:rsid w:val="0015074B"/>
    <w:rsid w:val="001E528B"/>
    <w:rsid w:val="0029639D"/>
    <w:rsid w:val="00326F90"/>
    <w:rsid w:val="00551016"/>
    <w:rsid w:val="008D5986"/>
    <w:rsid w:val="00943667"/>
    <w:rsid w:val="00AA1D8D"/>
    <w:rsid w:val="00B47730"/>
    <w:rsid w:val="00C81724"/>
    <w:rsid w:val="00CB0664"/>
    <w:rsid w:val="00F84C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6646AB"/>
  <w14:defaultImageDpi w14:val="300"/>
  <w15:docId w15:val="{BFECF63A-FE8E-493D-ACD4-EB9086E1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81724"/>
    <w:rPr>
      <w:color w:val="0000FF" w:themeColor="hyperlink"/>
      <w:u w:val="single"/>
    </w:rPr>
  </w:style>
  <w:style w:type="character" w:styleId="UnresolvedMention">
    <w:name w:val="Unresolved Mention"/>
    <w:basedOn w:val="DefaultParagraphFont"/>
    <w:uiPriority w:val="99"/>
    <w:semiHidden/>
    <w:unhideWhenUsed/>
    <w:rsid w:val="00C81724"/>
    <w:rPr>
      <w:color w:val="605E5C"/>
      <w:shd w:val="clear" w:color="auto" w:fill="E1DFDD"/>
    </w:rPr>
  </w:style>
  <w:style w:type="paragraph" w:styleId="NormalWeb">
    <w:name w:val="Normal (Web)"/>
    <w:basedOn w:val="Normal"/>
    <w:uiPriority w:val="99"/>
    <w:semiHidden/>
    <w:unhideWhenUsed/>
    <w:rsid w:val="00C817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check-pr.md" TargetMode="External"/><Relationship Id="rId3" Type="http://schemas.openxmlformats.org/officeDocument/2006/relationships/styles" Target="styles.xml"/><Relationship Id="rId7" Type="http://schemas.openxmlformats.org/officeDocument/2006/relationships/hyperlink" Target="http://release-rules.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erforce.com/blog/kw/NASA-rules-for-developing-safety-critical-code?utm_source=chatgp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14</Pages>
  <Words>2525</Words>
  <Characters>15156</Characters>
  <Application>Microsoft Office Word</Application>
  <DocSecurity>0</DocSecurity>
  <Lines>522</Lines>
  <Paragraphs>260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Phil C</cp:lastModifiedBy>
  <cp:revision>2</cp:revision>
  <dcterms:created xsi:type="dcterms:W3CDTF">2013-12-23T23:15:00Z</dcterms:created>
  <dcterms:modified xsi:type="dcterms:W3CDTF">2025-09-27T21:42:00Z</dcterms:modified>
  <cp:category/>
</cp:coreProperties>
</file>